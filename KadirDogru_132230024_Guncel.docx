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98181397"/>
        <w:docPartObj>
          <w:docPartGallery w:val="Cover Pages"/>
          <w:docPartUnique/>
        </w:docPartObj>
      </w:sdtPr>
      <w:sdtContent>
        <w:p w14:paraId="0E2B18CD" w14:textId="77777777" w:rsidR="00D4205B" w:rsidRDefault="00D4205B">
          <w:pPr>
            <w:pStyle w:val="AralkYok"/>
          </w:pPr>
          <w:r>
            <w:rPr>
              <w:noProof/>
            </w:rPr>
            <mc:AlternateContent>
              <mc:Choice Requires="wpg">
                <w:drawing>
                  <wp:anchor distT="0" distB="0" distL="114300" distR="114300" simplePos="0" relativeHeight="251659264" behindDoc="1" locked="0" layoutInCell="1" allowOverlap="1" wp14:anchorId="73B7D0AB" wp14:editId="6DCD1D4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5-06-16T00:00:00Z">
                                      <w:dateFormat w:val="dd.MM.yyyy"/>
                                      <w:lid w:val="tr-TR"/>
                                      <w:storeMappedDataAs w:val="dateTime"/>
                                      <w:calendar w:val="gregorian"/>
                                    </w:date>
                                  </w:sdtPr>
                                  <w:sdtContent>
                                    <w:p w14:paraId="09412080" w14:textId="77777777" w:rsidR="00D4205B" w:rsidRDefault="00D4205B">
                                      <w:pPr>
                                        <w:pStyle w:val="AralkYok"/>
                                        <w:jc w:val="right"/>
                                        <w:rPr>
                                          <w:color w:val="FFFFFF" w:themeColor="background1"/>
                                          <w:sz w:val="28"/>
                                          <w:szCs w:val="28"/>
                                        </w:rPr>
                                      </w:pPr>
                                      <w:r>
                                        <w:rPr>
                                          <w:color w:val="FFFFFF" w:themeColor="background1"/>
                                          <w:sz w:val="28"/>
                                          <w:szCs w:val="28"/>
                                        </w:rPr>
                                        <w:t>16.06.2025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B7D0AB" id="Gr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inCQAABQ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Nf49+KcJAAAFAUBAA4AAAAAAAAAAAAAAAAALgIAAGRycy9lMm9Eb2MueG1sUEsBAi0AFAAG&#10;AAgAAAAhAE/3lTLdAAAABgEAAA8AAAAAAAAAAAAAAAAA9iYAAGRycy9kb3ducmV2LnhtbFBLBQYA&#10;AAAABAAEAPMAAAAAK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5-06-16T00:00:00Z">
                                <w:dateFormat w:val="dd.MM.yyyy"/>
                                <w:lid w:val="tr-TR"/>
                                <w:storeMappedDataAs w:val="dateTime"/>
                                <w:calendar w:val="gregorian"/>
                              </w:date>
                            </w:sdtPr>
                            <w:sdtContent>
                              <w:p w14:paraId="09412080" w14:textId="77777777" w:rsidR="00D4205B" w:rsidRDefault="00D4205B">
                                <w:pPr>
                                  <w:pStyle w:val="AralkYok"/>
                                  <w:jc w:val="right"/>
                                  <w:rPr>
                                    <w:color w:val="FFFFFF" w:themeColor="background1"/>
                                    <w:sz w:val="28"/>
                                    <w:szCs w:val="28"/>
                                  </w:rPr>
                                </w:pPr>
                                <w:r>
                                  <w:rPr>
                                    <w:color w:val="FFFFFF" w:themeColor="background1"/>
                                    <w:sz w:val="28"/>
                                    <w:szCs w:val="28"/>
                                  </w:rPr>
                                  <w:t>16.06.2025</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E992BF" wp14:editId="4BAF94C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Metin Kutusu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462B3" w14:textId="77777777" w:rsidR="00D4205B" w:rsidRPr="00B604A2" w:rsidRDefault="00000000">
                                <w:pPr>
                                  <w:pStyle w:val="AralkYok"/>
                                  <w:rPr>
                                    <w:b/>
                                    <w:bCs/>
                                    <w:color w:val="4F81BD" w:themeColor="accent1"/>
                                    <w:sz w:val="26"/>
                                    <w:szCs w:val="26"/>
                                  </w:rPr>
                                </w:pPr>
                                <w:sdt>
                                  <w:sdtPr>
                                    <w:rPr>
                                      <w:b/>
                                      <w:bCs/>
                                      <w:color w:val="4F81BD" w:themeColor="accent1"/>
                                      <w:sz w:val="44"/>
                                      <w:szCs w:val="44"/>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205B" w:rsidRPr="00B604A2">
                                      <w:rPr>
                                        <w:b/>
                                        <w:bCs/>
                                        <w:color w:val="4F81BD" w:themeColor="accent1"/>
                                        <w:sz w:val="44"/>
                                        <w:szCs w:val="44"/>
                                      </w:rPr>
                                      <w:t xml:space="preserve">Python </w:t>
                                    </w:r>
                                    <w:proofErr w:type="spellStart"/>
                                    <w:r w:rsidR="00D4205B" w:rsidRPr="00B604A2">
                                      <w:rPr>
                                        <w:b/>
                                        <w:bCs/>
                                        <w:color w:val="4F81BD" w:themeColor="accent1"/>
                                        <w:sz w:val="44"/>
                                        <w:szCs w:val="44"/>
                                      </w:rPr>
                                      <w:t>ile</w:t>
                                    </w:r>
                                    <w:proofErr w:type="spellEnd"/>
                                    <w:r w:rsidR="00D4205B" w:rsidRPr="00B604A2">
                                      <w:rPr>
                                        <w:b/>
                                        <w:bCs/>
                                        <w:color w:val="4F81BD" w:themeColor="accent1"/>
                                        <w:sz w:val="44"/>
                                        <w:szCs w:val="44"/>
                                      </w:rPr>
                                      <w:t xml:space="preserve"> Veri </w:t>
                                    </w:r>
                                    <w:proofErr w:type="spellStart"/>
                                    <w:r w:rsidR="00D4205B" w:rsidRPr="00B604A2">
                                      <w:rPr>
                                        <w:b/>
                                        <w:bCs/>
                                        <w:color w:val="4F81BD" w:themeColor="accent1"/>
                                        <w:sz w:val="44"/>
                                        <w:szCs w:val="44"/>
                                      </w:rPr>
                                      <w:t>Bilimi</w:t>
                                    </w:r>
                                    <w:proofErr w:type="spellEnd"/>
                                  </w:sdtContent>
                                </w:sdt>
                              </w:p>
                              <w:p w14:paraId="767B70C0" w14:textId="77777777" w:rsidR="00D4205B" w:rsidRPr="00B604A2" w:rsidRDefault="00000000">
                                <w:pPr>
                                  <w:pStyle w:val="AralkYok"/>
                                  <w:rPr>
                                    <w:b/>
                                    <w:bCs/>
                                    <w:color w:val="595959" w:themeColor="text1" w:themeTint="A6"/>
                                    <w:sz w:val="20"/>
                                    <w:szCs w:val="20"/>
                                  </w:rPr>
                                </w:pPr>
                                <w:sdt>
                                  <w:sdtPr>
                                    <w:rPr>
                                      <w:b/>
                                      <w:bCs/>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Content>
                                    <w:r w:rsidR="00D4205B" w:rsidRPr="00B604A2">
                                      <w:rPr>
                                        <w:b/>
                                        <w:bCs/>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E992BF" id="_x0000_t202" coordsize="21600,21600" o:spt="202" path="m,l,21600r21600,l21600,xe">
                    <v:stroke joinstyle="miter"/>
                    <v:path gradientshapeok="t" o:connecttype="rect"/>
                  </v:shapetype>
                  <v:shape id="Metin Kutusu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F462B3" w14:textId="77777777" w:rsidR="00D4205B" w:rsidRPr="00B604A2" w:rsidRDefault="00000000">
                          <w:pPr>
                            <w:pStyle w:val="AralkYok"/>
                            <w:rPr>
                              <w:b/>
                              <w:bCs/>
                              <w:color w:val="4F81BD" w:themeColor="accent1"/>
                              <w:sz w:val="26"/>
                              <w:szCs w:val="26"/>
                            </w:rPr>
                          </w:pPr>
                          <w:sdt>
                            <w:sdtPr>
                              <w:rPr>
                                <w:b/>
                                <w:bCs/>
                                <w:color w:val="4F81BD" w:themeColor="accent1"/>
                                <w:sz w:val="44"/>
                                <w:szCs w:val="44"/>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205B" w:rsidRPr="00B604A2">
                                <w:rPr>
                                  <w:b/>
                                  <w:bCs/>
                                  <w:color w:val="4F81BD" w:themeColor="accent1"/>
                                  <w:sz w:val="44"/>
                                  <w:szCs w:val="44"/>
                                </w:rPr>
                                <w:t xml:space="preserve">Python </w:t>
                              </w:r>
                              <w:proofErr w:type="spellStart"/>
                              <w:r w:rsidR="00D4205B" w:rsidRPr="00B604A2">
                                <w:rPr>
                                  <w:b/>
                                  <w:bCs/>
                                  <w:color w:val="4F81BD" w:themeColor="accent1"/>
                                  <w:sz w:val="44"/>
                                  <w:szCs w:val="44"/>
                                </w:rPr>
                                <w:t>ile</w:t>
                              </w:r>
                              <w:proofErr w:type="spellEnd"/>
                              <w:r w:rsidR="00D4205B" w:rsidRPr="00B604A2">
                                <w:rPr>
                                  <w:b/>
                                  <w:bCs/>
                                  <w:color w:val="4F81BD" w:themeColor="accent1"/>
                                  <w:sz w:val="44"/>
                                  <w:szCs w:val="44"/>
                                </w:rPr>
                                <w:t xml:space="preserve"> Veri </w:t>
                              </w:r>
                              <w:proofErr w:type="spellStart"/>
                              <w:r w:rsidR="00D4205B" w:rsidRPr="00B604A2">
                                <w:rPr>
                                  <w:b/>
                                  <w:bCs/>
                                  <w:color w:val="4F81BD" w:themeColor="accent1"/>
                                  <w:sz w:val="44"/>
                                  <w:szCs w:val="44"/>
                                </w:rPr>
                                <w:t>Bilimi</w:t>
                              </w:r>
                              <w:proofErr w:type="spellEnd"/>
                            </w:sdtContent>
                          </w:sdt>
                        </w:p>
                        <w:p w14:paraId="767B70C0" w14:textId="77777777" w:rsidR="00D4205B" w:rsidRPr="00B604A2" w:rsidRDefault="00000000">
                          <w:pPr>
                            <w:pStyle w:val="AralkYok"/>
                            <w:rPr>
                              <w:b/>
                              <w:bCs/>
                              <w:color w:val="595959" w:themeColor="text1" w:themeTint="A6"/>
                              <w:sz w:val="20"/>
                              <w:szCs w:val="20"/>
                            </w:rPr>
                          </w:pPr>
                          <w:sdt>
                            <w:sdtPr>
                              <w:rPr>
                                <w:b/>
                                <w:bCs/>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Content>
                              <w:r w:rsidR="00D4205B" w:rsidRPr="00B604A2">
                                <w:rPr>
                                  <w:b/>
                                  <w:bCs/>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EABB8E" wp14:editId="2D2A1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Metin Kutusu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A0FE0" w14:textId="77777777" w:rsidR="00D4205B" w:rsidRDefault="00000000">
                                <w:pPr>
                                  <w:pStyle w:val="AralkYok"/>
                                  <w:rPr>
                                    <w:rFonts w:asciiTheme="majorHAnsi" w:eastAsiaTheme="majorEastAsia" w:hAnsiTheme="majorHAnsi" w:cstheme="majorBidi"/>
                                    <w:color w:val="262626" w:themeColor="text1" w:themeTint="D9"/>
                                    <w:sz w:val="72"/>
                                  </w:rPr>
                                </w:pPr>
                                <w:sdt>
                                  <w:sdtPr>
                                    <w:rPr>
                                      <w:rFonts w:asciiTheme="majorBidi" w:eastAsiaTheme="majorEastAsia" w:hAnsiTheme="majorBidi" w:cstheme="majorBidi"/>
                                      <w:b/>
                                      <w:bCs/>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D4205B" w:rsidRPr="00B604A2">
                                      <w:rPr>
                                        <w:rFonts w:asciiTheme="majorBidi" w:eastAsiaTheme="majorEastAsia" w:hAnsiTheme="majorBidi" w:cstheme="majorBidi"/>
                                        <w:b/>
                                        <w:bCs/>
                                        <w:color w:val="262626" w:themeColor="text1" w:themeTint="D9"/>
                                        <w:sz w:val="72"/>
                                        <w:szCs w:val="72"/>
                                      </w:rPr>
                                      <w:t xml:space="preserve">Amazon </w:t>
                                    </w:r>
                                    <w:proofErr w:type="spellStart"/>
                                    <w:r w:rsidR="00D4205B" w:rsidRPr="00B604A2">
                                      <w:rPr>
                                        <w:rFonts w:asciiTheme="majorBidi" w:eastAsiaTheme="majorEastAsia" w:hAnsiTheme="majorBidi" w:cstheme="majorBidi"/>
                                        <w:b/>
                                        <w:bCs/>
                                        <w:color w:val="262626" w:themeColor="text1" w:themeTint="D9"/>
                                        <w:sz w:val="72"/>
                                        <w:szCs w:val="72"/>
                                      </w:rPr>
                                      <w:t>Satış</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Verileri</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ile</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Sipariş</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Başarısı</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Tahmini</w:t>
                                    </w:r>
                                    <w:proofErr w:type="spellEnd"/>
                                  </w:sdtContent>
                                </w:sdt>
                              </w:p>
                              <w:p w14:paraId="571FE302" w14:textId="77777777" w:rsidR="00D4205B" w:rsidRDefault="0000000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05B">
                                      <w:rPr>
                                        <w:color w:val="404040" w:themeColor="text1" w:themeTint="BF"/>
                                        <w:sz w:val="36"/>
                                        <w:szCs w:val="36"/>
                                      </w:rPr>
                                      <w:t>Kadir Doğru 132230024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EABB8E" id="Metin Kutusu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15A0FE0" w14:textId="77777777" w:rsidR="00D4205B" w:rsidRDefault="00000000">
                          <w:pPr>
                            <w:pStyle w:val="AralkYok"/>
                            <w:rPr>
                              <w:rFonts w:asciiTheme="majorHAnsi" w:eastAsiaTheme="majorEastAsia" w:hAnsiTheme="majorHAnsi" w:cstheme="majorBidi"/>
                              <w:color w:val="262626" w:themeColor="text1" w:themeTint="D9"/>
                              <w:sz w:val="72"/>
                            </w:rPr>
                          </w:pPr>
                          <w:sdt>
                            <w:sdtPr>
                              <w:rPr>
                                <w:rFonts w:asciiTheme="majorBidi" w:eastAsiaTheme="majorEastAsia" w:hAnsiTheme="majorBidi" w:cstheme="majorBidi"/>
                                <w:b/>
                                <w:bCs/>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D4205B" w:rsidRPr="00B604A2">
                                <w:rPr>
                                  <w:rFonts w:asciiTheme="majorBidi" w:eastAsiaTheme="majorEastAsia" w:hAnsiTheme="majorBidi" w:cstheme="majorBidi"/>
                                  <w:b/>
                                  <w:bCs/>
                                  <w:color w:val="262626" w:themeColor="text1" w:themeTint="D9"/>
                                  <w:sz w:val="72"/>
                                  <w:szCs w:val="72"/>
                                </w:rPr>
                                <w:t xml:space="preserve">Amazon </w:t>
                              </w:r>
                              <w:proofErr w:type="spellStart"/>
                              <w:r w:rsidR="00D4205B" w:rsidRPr="00B604A2">
                                <w:rPr>
                                  <w:rFonts w:asciiTheme="majorBidi" w:eastAsiaTheme="majorEastAsia" w:hAnsiTheme="majorBidi" w:cstheme="majorBidi"/>
                                  <w:b/>
                                  <w:bCs/>
                                  <w:color w:val="262626" w:themeColor="text1" w:themeTint="D9"/>
                                  <w:sz w:val="72"/>
                                  <w:szCs w:val="72"/>
                                </w:rPr>
                                <w:t>Satış</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Verileri</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ile</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Sipariş</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Başarısı</w:t>
                              </w:r>
                              <w:proofErr w:type="spellEnd"/>
                              <w:r w:rsidR="00D4205B" w:rsidRPr="00B604A2">
                                <w:rPr>
                                  <w:rFonts w:asciiTheme="majorBidi" w:eastAsiaTheme="majorEastAsia" w:hAnsiTheme="majorBidi" w:cstheme="majorBidi"/>
                                  <w:b/>
                                  <w:bCs/>
                                  <w:color w:val="262626" w:themeColor="text1" w:themeTint="D9"/>
                                  <w:sz w:val="72"/>
                                  <w:szCs w:val="72"/>
                                </w:rPr>
                                <w:t xml:space="preserve"> </w:t>
                              </w:r>
                              <w:proofErr w:type="spellStart"/>
                              <w:r w:rsidR="00D4205B" w:rsidRPr="00B604A2">
                                <w:rPr>
                                  <w:rFonts w:asciiTheme="majorBidi" w:eastAsiaTheme="majorEastAsia" w:hAnsiTheme="majorBidi" w:cstheme="majorBidi"/>
                                  <w:b/>
                                  <w:bCs/>
                                  <w:color w:val="262626" w:themeColor="text1" w:themeTint="D9"/>
                                  <w:sz w:val="72"/>
                                  <w:szCs w:val="72"/>
                                </w:rPr>
                                <w:t>Tahmini</w:t>
                              </w:r>
                              <w:proofErr w:type="spellEnd"/>
                            </w:sdtContent>
                          </w:sdt>
                        </w:p>
                        <w:p w14:paraId="571FE302" w14:textId="77777777" w:rsidR="00D4205B" w:rsidRDefault="0000000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05B">
                                <w:rPr>
                                  <w:color w:val="404040" w:themeColor="text1" w:themeTint="BF"/>
                                  <w:sz w:val="36"/>
                                  <w:szCs w:val="36"/>
                                </w:rPr>
                                <w:t>Kadir Doğru 132230024</w:t>
                              </w:r>
                            </w:sdtContent>
                          </w:sdt>
                        </w:p>
                      </w:txbxContent>
                    </v:textbox>
                    <w10:wrap anchorx="page" anchory="page"/>
                  </v:shape>
                </w:pict>
              </mc:Fallback>
            </mc:AlternateContent>
          </w:r>
        </w:p>
        <w:p w14:paraId="26632321" w14:textId="77777777" w:rsidR="00D4205B" w:rsidRDefault="00D4205B">
          <w:r>
            <w:br w:type="page"/>
          </w:r>
        </w:p>
      </w:sdtContent>
    </w:sdt>
    <w:p w14:paraId="44476B60" w14:textId="77777777" w:rsidR="009461A2" w:rsidRPr="00D4205B" w:rsidRDefault="00D4205B">
      <w:pPr>
        <w:pStyle w:val="Balk1"/>
        <w:rPr>
          <w:rFonts w:ascii="Open Sans Medium" w:hAnsi="Open Sans Medium" w:cs="Open Sans Medium"/>
          <w:color w:val="1F497D" w:themeColor="text2"/>
          <w:sz w:val="36"/>
          <w:szCs w:val="36"/>
        </w:rPr>
      </w:pPr>
      <w:r w:rsidRPr="00D4205B">
        <w:rPr>
          <w:rFonts w:ascii="Open Sans Medium" w:hAnsi="Open Sans Medium" w:cs="Open Sans Medium"/>
          <w:color w:val="1F497D" w:themeColor="text2"/>
          <w:sz w:val="36"/>
          <w:szCs w:val="36"/>
        </w:rPr>
        <w:lastRenderedPageBreak/>
        <w:t xml:space="preserve">1. </w:t>
      </w:r>
      <w:proofErr w:type="spellStart"/>
      <w:r w:rsidRPr="00D4205B">
        <w:rPr>
          <w:rFonts w:ascii="Open Sans Medium" w:hAnsi="Open Sans Medium" w:cs="Open Sans Medium"/>
          <w:color w:val="1F497D" w:themeColor="text2"/>
          <w:sz w:val="36"/>
          <w:szCs w:val="36"/>
        </w:rPr>
        <w:t>Giriş</w:t>
      </w:r>
      <w:proofErr w:type="spellEnd"/>
    </w:p>
    <w:p w14:paraId="02EF192C" w14:textId="77777777" w:rsidR="009461A2" w:rsidRPr="00B604A2" w:rsidRDefault="00000000">
      <w:pPr>
        <w:rPr>
          <w:rFonts w:ascii="Open Sans Medium" w:hAnsi="Open Sans Medium" w:cs="Open Sans Medium"/>
          <w:sz w:val="36"/>
          <w:szCs w:val="36"/>
        </w:rPr>
      </w:pPr>
      <w:r w:rsidRPr="00B604A2">
        <w:rPr>
          <w:rFonts w:ascii="Open Sans Medium" w:hAnsi="Open Sans Medium" w:cs="Open Sans Medium"/>
          <w:sz w:val="36"/>
          <w:szCs w:val="36"/>
        </w:rPr>
        <w:t xml:space="preserve">Bu </w:t>
      </w:r>
      <w:proofErr w:type="spellStart"/>
      <w:r w:rsidRPr="00B604A2">
        <w:rPr>
          <w:rFonts w:ascii="Open Sans Medium" w:hAnsi="Open Sans Medium" w:cs="Open Sans Medium"/>
          <w:sz w:val="36"/>
          <w:szCs w:val="36"/>
        </w:rPr>
        <w:t>projede</w:t>
      </w:r>
      <w:proofErr w:type="spellEnd"/>
      <w:r w:rsidRPr="00B604A2">
        <w:rPr>
          <w:rFonts w:ascii="Open Sans Medium" w:hAnsi="Open Sans Medium" w:cs="Open Sans Medium"/>
          <w:sz w:val="36"/>
          <w:szCs w:val="36"/>
        </w:rPr>
        <w:t xml:space="preserve">, Amazon </w:t>
      </w:r>
      <w:proofErr w:type="spellStart"/>
      <w:r w:rsidRPr="00B604A2">
        <w:rPr>
          <w:rFonts w:ascii="Open Sans Medium" w:hAnsi="Open Sans Medium" w:cs="Open Sans Medium"/>
          <w:sz w:val="36"/>
          <w:szCs w:val="36"/>
        </w:rPr>
        <w:t>üzerinde</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gerçekleşen</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siparişlerin</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başarıyla</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teslim</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edilip</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edilmediğini</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tahmin</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etmeye</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yönelik</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bir</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sınıflandırma</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modeli</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geliştirilmiştir</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Hedef</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bir</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siparişin</w:t>
      </w:r>
      <w:proofErr w:type="spellEnd"/>
      <w:r w:rsidRPr="00B604A2">
        <w:rPr>
          <w:rFonts w:ascii="Open Sans Medium" w:hAnsi="Open Sans Medium" w:cs="Open Sans Medium"/>
          <w:sz w:val="36"/>
          <w:szCs w:val="36"/>
        </w:rPr>
        <w:t xml:space="preserve"> “Shipped” </w:t>
      </w:r>
      <w:proofErr w:type="spellStart"/>
      <w:r w:rsidRPr="00B604A2">
        <w:rPr>
          <w:rFonts w:ascii="Open Sans Medium" w:hAnsi="Open Sans Medium" w:cs="Open Sans Medium"/>
          <w:sz w:val="36"/>
          <w:szCs w:val="36"/>
        </w:rPr>
        <w:t>olup</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olmayacağını</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veri</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madenciliği</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teknikleriyle</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önceden</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tahmin</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etmektir</w:t>
      </w:r>
      <w:proofErr w:type="spellEnd"/>
      <w:r w:rsidRPr="00B604A2">
        <w:rPr>
          <w:rFonts w:ascii="Open Sans Medium" w:hAnsi="Open Sans Medium" w:cs="Open Sans Medium"/>
          <w:sz w:val="36"/>
          <w:szCs w:val="36"/>
        </w:rPr>
        <w:t xml:space="preserve">. Bu </w:t>
      </w:r>
      <w:proofErr w:type="spellStart"/>
      <w:r w:rsidRPr="00B604A2">
        <w:rPr>
          <w:rFonts w:ascii="Open Sans Medium" w:hAnsi="Open Sans Medium" w:cs="Open Sans Medium"/>
          <w:sz w:val="36"/>
          <w:szCs w:val="36"/>
        </w:rPr>
        <w:t>sayede</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işletme</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iptal</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riski</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yüksek</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siparişleri</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önceden</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belirleyip</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aksiyon</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alabilecektir</w:t>
      </w:r>
      <w:proofErr w:type="spellEnd"/>
      <w:r w:rsidRPr="00B604A2">
        <w:rPr>
          <w:rFonts w:ascii="Open Sans Medium" w:hAnsi="Open Sans Medium" w:cs="Open Sans Medium"/>
          <w:sz w:val="36"/>
          <w:szCs w:val="36"/>
        </w:rPr>
        <w:t>.</w:t>
      </w:r>
      <w:r w:rsidRPr="00B604A2">
        <w:rPr>
          <w:rFonts w:ascii="Open Sans Medium" w:hAnsi="Open Sans Medium" w:cs="Open Sans Medium"/>
          <w:sz w:val="36"/>
          <w:szCs w:val="36"/>
        </w:rPr>
        <w:br/>
      </w:r>
      <w:proofErr w:type="spellStart"/>
      <w:r w:rsidRPr="00B604A2">
        <w:rPr>
          <w:rFonts w:ascii="Open Sans Medium" w:hAnsi="Open Sans Medium" w:cs="Open Sans Medium"/>
          <w:sz w:val="36"/>
          <w:szCs w:val="36"/>
        </w:rPr>
        <w:t>Projede</w:t>
      </w:r>
      <w:proofErr w:type="spellEnd"/>
      <w:r w:rsidRPr="00B604A2">
        <w:rPr>
          <w:rFonts w:ascii="Open Sans Medium" w:hAnsi="Open Sans Medium" w:cs="Open Sans Medium"/>
          <w:sz w:val="36"/>
          <w:szCs w:val="36"/>
        </w:rPr>
        <w:t xml:space="preserve"> Random Forest </w:t>
      </w:r>
      <w:proofErr w:type="spellStart"/>
      <w:r w:rsidRPr="00B604A2">
        <w:rPr>
          <w:rFonts w:ascii="Open Sans Medium" w:hAnsi="Open Sans Medium" w:cs="Open Sans Medium"/>
          <w:sz w:val="36"/>
          <w:szCs w:val="36"/>
        </w:rPr>
        <w:t>sınıflandırma</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algoritması</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kullanılmış</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çeşitli</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veri</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ön</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işleme</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adımları</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uygulanmış</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ve</w:t>
      </w:r>
      <w:proofErr w:type="spellEnd"/>
      <w:r w:rsidRPr="00B604A2">
        <w:rPr>
          <w:rFonts w:ascii="Open Sans Medium" w:hAnsi="Open Sans Medium" w:cs="Open Sans Medium"/>
          <w:sz w:val="36"/>
          <w:szCs w:val="36"/>
        </w:rPr>
        <w:t xml:space="preserve"> model </w:t>
      </w:r>
      <w:proofErr w:type="spellStart"/>
      <w:r w:rsidRPr="00B604A2">
        <w:rPr>
          <w:rFonts w:ascii="Open Sans Medium" w:hAnsi="Open Sans Medium" w:cs="Open Sans Medium"/>
          <w:sz w:val="36"/>
          <w:szCs w:val="36"/>
        </w:rPr>
        <w:t>performansı</w:t>
      </w:r>
      <w:proofErr w:type="spellEnd"/>
      <w:r w:rsidRPr="00B604A2">
        <w:rPr>
          <w:rFonts w:ascii="Open Sans Medium" w:hAnsi="Open Sans Medium" w:cs="Open Sans Medium"/>
          <w:sz w:val="36"/>
          <w:szCs w:val="36"/>
        </w:rPr>
        <w:t xml:space="preserve"> </w:t>
      </w:r>
      <w:proofErr w:type="spellStart"/>
      <w:r w:rsidRPr="00B604A2">
        <w:rPr>
          <w:rFonts w:ascii="Open Sans Medium" w:hAnsi="Open Sans Medium" w:cs="Open Sans Medium"/>
          <w:sz w:val="36"/>
          <w:szCs w:val="36"/>
        </w:rPr>
        <w:t>ölçülmüştür</w:t>
      </w:r>
      <w:proofErr w:type="spellEnd"/>
      <w:r w:rsidRPr="00B604A2">
        <w:rPr>
          <w:rFonts w:ascii="Open Sans Medium" w:hAnsi="Open Sans Medium" w:cs="Open Sans Medium"/>
          <w:sz w:val="36"/>
          <w:szCs w:val="36"/>
        </w:rPr>
        <w:t>.</w:t>
      </w:r>
    </w:p>
    <w:p w14:paraId="29A5518D" w14:textId="77777777" w:rsidR="00D4205B" w:rsidRPr="00D171E5" w:rsidRDefault="00D4205B" w:rsidP="00D4205B">
      <w:pPr>
        <w:pStyle w:val="Balk1"/>
        <w:rPr>
          <w:rFonts w:ascii="Open Sans Medium" w:hAnsi="Open Sans Medium" w:cs="Open Sans Medium"/>
          <w:color w:val="1F497D" w:themeColor="text2"/>
          <w:lang w:val="tr-TR"/>
        </w:rPr>
      </w:pPr>
      <w:r w:rsidRPr="00D171E5">
        <w:rPr>
          <w:rFonts w:ascii="Open Sans Medium" w:hAnsi="Open Sans Medium" w:cs="Open Sans Medium"/>
          <w:color w:val="1F497D" w:themeColor="text2"/>
        </w:rPr>
        <w:lastRenderedPageBreak/>
        <w:t xml:space="preserve">2. </w:t>
      </w:r>
      <w:r w:rsidRPr="00D171E5">
        <w:rPr>
          <w:rFonts w:ascii="Open Sans Medium" w:hAnsi="Open Sans Medium" w:cs="Open Sans Medium"/>
          <w:color w:val="1F497D" w:themeColor="text2"/>
          <w:lang w:val="tr-TR"/>
        </w:rPr>
        <w:t>Veri Seti Tanıtımı</w:t>
      </w:r>
    </w:p>
    <w:p w14:paraId="46365A47" w14:textId="77777777" w:rsidR="00D4205B" w:rsidRPr="00B604A2" w:rsidRDefault="00D4205B" w:rsidP="00D4205B">
      <w:pPr>
        <w:pStyle w:val="Balk1"/>
        <w:rPr>
          <w:rFonts w:ascii="Open Sans Medium" w:hAnsi="Open Sans Medium" w:cs="Open Sans Medium"/>
          <w:b w:val="0"/>
          <w:bCs w:val="0"/>
          <w:color w:val="0D0D0D" w:themeColor="text1" w:themeTint="F2"/>
          <w:lang w:val="tr-TR"/>
        </w:rPr>
      </w:pPr>
      <w:r w:rsidRPr="00B604A2">
        <w:rPr>
          <w:rFonts w:ascii="Open Sans Medium" w:hAnsi="Open Sans Medium" w:cs="Open Sans Medium"/>
          <w:b w:val="0"/>
          <w:bCs w:val="0"/>
          <w:color w:val="0D0D0D" w:themeColor="text1" w:themeTint="F2"/>
          <w:lang w:val="tr-TR"/>
        </w:rPr>
        <w:t xml:space="preserve">Bu çalışmada kullanılan veri seti, </w:t>
      </w:r>
      <w:hyperlink r:id="rId7" w:tgtFrame="_new" w:history="1">
        <w:proofErr w:type="spellStart"/>
        <w:r w:rsidRPr="00B604A2">
          <w:rPr>
            <w:rStyle w:val="Kpr"/>
            <w:rFonts w:ascii="Open Sans Medium" w:hAnsi="Open Sans Medium" w:cs="Open Sans Medium"/>
            <w:b w:val="0"/>
            <w:bCs w:val="0"/>
            <w:color w:val="0D0D0D" w:themeColor="text1" w:themeTint="F2"/>
            <w:lang w:val="tr-TR"/>
          </w:rPr>
          <w:t>Kaggle</w:t>
        </w:r>
        <w:proofErr w:type="spellEnd"/>
      </w:hyperlink>
      <w:r w:rsidRPr="00B604A2">
        <w:rPr>
          <w:rFonts w:ascii="Open Sans Medium" w:hAnsi="Open Sans Medium" w:cs="Open Sans Medium"/>
          <w:b w:val="0"/>
          <w:bCs w:val="0"/>
          <w:color w:val="0D0D0D" w:themeColor="text1" w:themeTint="F2"/>
          <w:lang w:val="tr-TR"/>
        </w:rPr>
        <w:t xml:space="preserve"> platformu üzerinden temin edilmiştir. Veri seti, farklı satış kanallarından elde edilen ve Amazon gibi büyük e-ticaret platformlarında gerçekleşen satışlara dair detaylı bilgileri içermektedir. Çeşitli ürün kategorilerini, sipariş durumlarını, teslimat bilgilerini ve müşteri alışkanlıklarını kapsayan bu veri seti, özellikle perakende analitiği ve dijital pazarlama alanlarında kampanya etkinliğini değerlendirmek için değerli bir kaynak sunmaktadır.</w:t>
      </w:r>
    </w:p>
    <w:p w14:paraId="2E322E49" w14:textId="77777777" w:rsidR="00D171E5" w:rsidRPr="00D4205B" w:rsidRDefault="00D4205B" w:rsidP="00D4205B">
      <w:pPr>
        <w:pStyle w:val="Balk1"/>
        <w:rPr>
          <w:rFonts w:ascii="Open Sans Medium" w:hAnsi="Open Sans Medium" w:cs="Open Sans Medium"/>
          <w:color w:val="0D0D0D" w:themeColor="text1" w:themeTint="F2"/>
          <w:sz w:val="36"/>
          <w:szCs w:val="36"/>
          <w:lang w:val="tr-TR"/>
        </w:rPr>
      </w:pPr>
      <w:r w:rsidRPr="00B604A2">
        <w:rPr>
          <w:rFonts w:ascii="Open Sans Medium" w:hAnsi="Open Sans Medium" w:cs="Open Sans Medium"/>
          <w:b w:val="0"/>
          <w:bCs w:val="0"/>
          <w:color w:val="0D0D0D" w:themeColor="text1" w:themeTint="F2"/>
          <w:lang w:val="tr-TR"/>
        </w:rPr>
        <w:t>Veri seti e-ticaret, satış yönetimi, lojistik analiz ve müşteri davranışları gibi birçok işlevsel alanı kapsamaktadır. Yapısal olarak 128.975 satır ve 24 sütundan oluşmakta olup, yüksek hacimli ve çok boyutlu veri analizi için uygundur. Aşağıda veri setinden örnek bir satır sunulmuştur:</w:t>
      </w:r>
      <w:r w:rsidR="00D171E5" w:rsidRPr="00B604A2">
        <w:rPr>
          <w:rFonts w:ascii="Open Sans Medium" w:hAnsi="Open Sans Medium" w:cs="Open Sans Medium"/>
          <w:b w:val="0"/>
          <w:bCs w:val="0"/>
          <w:color w:val="0D0D0D" w:themeColor="text1" w:themeTint="F2"/>
          <w:sz w:val="32"/>
          <w:szCs w:val="32"/>
          <w:lang w:val="tr-TR"/>
        </w:rPr>
        <w:br/>
      </w:r>
      <w:r w:rsidR="00D171E5" w:rsidRPr="00D171E5">
        <w:rPr>
          <w:rFonts w:ascii="Open Sans Medium" w:hAnsi="Open Sans Medium" w:cs="Open Sans Medium"/>
          <w:color w:val="0D0D0D" w:themeColor="text1" w:themeTint="F2"/>
          <w:sz w:val="24"/>
          <w:szCs w:val="24"/>
          <w:lang w:val="tr-TR"/>
        </w:rPr>
        <w:br/>
      </w:r>
      <w:r w:rsidR="00D171E5">
        <w:rPr>
          <w:rFonts w:ascii="Open Sans Medium" w:hAnsi="Open Sans Medium" w:cs="Open Sans Medium"/>
          <w:color w:val="0D0D0D" w:themeColor="text1" w:themeTint="F2"/>
          <w:sz w:val="36"/>
          <w:szCs w:val="36"/>
          <w:lang w:val="tr-TR"/>
        </w:rPr>
        <w:br/>
      </w:r>
    </w:p>
    <w:tbl>
      <w:tblPr>
        <w:tblStyle w:val="TabloKlavuzu"/>
        <w:tblW w:w="0" w:type="auto"/>
        <w:tblLook w:val="04A0" w:firstRow="1" w:lastRow="0" w:firstColumn="1" w:lastColumn="0" w:noHBand="0" w:noVBand="1"/>
      </w:tblPr>
      <w:tblGrid>
        <w:gridCol w:w="780"/>
        <w:gridCol w:w="781"/>
        <w:gridCol w:w="817"/>
        <w:gridCol w:w="821"/>
        <w:gridCol w:w="1073"/>
        <w:gridCol w:w="783"/>
        <w:gridCol w:w="751"/>
        <w:gridCol w:w="414"/>
        <w:gridCol w:w="704"/>
        <w:gridCol w:w="758"/>
        <w:gridCol w:w="1174"/>
      </w:tblGrid>
      <w:tr w:rsidR="00D171E5" w14:paraId="34BD3F49" w14:textId="77777777">
        <w:tc>
          <w:tcPr>
            <w:tcW w:w="798" w:type="dxa"/>
          </w:tcPr>
          <w:p w14:paraId="56266DD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proofErr w:type="spellStart"/>
            <w:r w:rsidRPr="00D171E5">
              <w:rPr>
                <w:rFonts w:ascii="Open Sans Medium" w:hAnsi="Open Sans Medium" w:cs="Open Sans Medium"/>
                <w:color w:val="0D0D0D" w:themeColor="text1" w:themeTint="F2"/>
                <w:sz w:val="18"/>
                <w:szCs w:val="18"/>
              </w:rPr>
              <w:t>order_id</w:t>
            </w:r>
            <w:proofErr w:type="spellEnd"/>
          </w:p>
        </w:tc>
        <w:tc>
          <w:tcPr>
            <w:tcW w:w="798" w:type="dxa"/>
          </w:tcPr>
          <w:p w14:paraId="1B511B0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date</w:t>
            </w:r>
          </w:p>
        </w:tc>
        <w:tc>
          <w:tcPr>
            <w:tcW w:w="798" w:type="dxa"/>
          </w:tcPr>
          <w:p w14:paraId="1187161E"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Status</w:t>
            </w:r>
          </w:p>
        </w:tc>
        <w:tc>
          <w:tcPr>
            <w:tcW w:w="798" w:type="dxa"/>
          </w:tcPr>
          <w:p w14:paraId="06683B51"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fulfilment</w:t>
            </w:r>
          </w:p>
        </w:tc>
        <w:tc>
          <w:tcPr>
            <w:tcW w:w="798" w:type="dxa"/>
          </w:tcPr>
          <w:p w14:paraId="67B851A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proofErr w:type="spellStart"/>
            <w:r w:rsidRPr="00D171E5">
              <w:rPr>
                <w:rFonts w:ascii="Open Sans Medium" w:hAnsi="Open Sans Medium" w:cs="Open Sans Medium"/>
                <w:color w:val="0D0D0D" w:themeColor="text1" w:themeTint="F2"/>
                <w:sz w:val="18"/>
                <w:szCs w:val="18"/>
              </w:rPr>
              <w:t>sales_channel</w:t>
            </w:r>
            <w:proofErr w:type="spellEnd"/>
          </w:p>
        </w:tc>
        <w:tc>
          <w:tcPr>
            <w:tcW w:w="798" w:type="dxa"/>
          </w:tcPr>
          <w:p w14:paraId="2521CC4A"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ship-service-level</w:t>
            </w:r>
          </w:p>
        </w:tc>
        <w:tc>
          <w:tcPr>
            <w:tcW w:w="798" w:type="dxa"/>
          </w:tcPr>
          <w:p w14:paraId="1CA6EB15"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category</w:t>
            </w:r>
          </w:p>
        </w:tc>
        <w:tc>
          <w:tcPr>
            <w:tcW w:w="798" w:type="dxa"/>
          </w:tcPr>
          <w:p w14:paraId="4A9540F2"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qty</w:t>
            </w:r>
          </w:p>
        </w:tc>
        <w:tc>
          <w:tcPr>
            <w:tcW w:w="798" w:type="dxa"/>
          </w:tcPr>
          <w:p w14:paraId="5AE96638"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amount</w:t>
            </w:r>
          </w:p>
        </w:tc>
        <w:tc>
          <w:tcPr>
            <w:tcW w:w="799" w:type="dxa"/>
          </w:tcPr>
          <w:p w14:paraId="4703582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ship-city</w:t>
            </w:r>
          </w:p>
        </w:tc>
        <w:tc>
          <w:tcPr>
            <w:tcW w:w="799" w:type="dxa"/>
          </w:tcPr>
          <w:p w14:paraId="665A640D"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ship-state</w:t>
            </w:r>
          </w:p>
        </w:tc>
      </w:tr>
      <w:tr w:rsidR="00D171E5" w14:paraId="3517CE21" w14:textId="77777777">
        <w:tc>
          <w:tcPr>
            <w:tcW w:w="798" w:type="dxa"/>
          </w:tcPr>
          <w:p w14:paraId="5B3190F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405-8078784-5731545</w:t>
            </w:r>
          </w:p>
        </w:tc>
        <w:tc>
          <w:tcPr>
            <w:tcW w:w="798" w:type="dxa"/>
          </w:tcPr>
          <w:p w14:paraId="1793051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405-8078784-5731545</w:t>
            </w:r>
          </w:p>
        </w:tc>
        <w:tc>
          <w:tcPr>
            <w:tcW w:w="798" w:type="dxa"/>
          </w:tcPr>
          <w:p w14:paraId="7E37D18B"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Cancelled</w:t>
            </w:r>
          </w:p>
        </w:tc>
        <w:tc>
          <w:tcPr>
            <w:tcW w:w="798" w:type="dxa"/>
          </w:tcPr>
          <w:p w14:paraId="3E6EC18D"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Merchant</w:t>
            </w:r>
          </w:p>
        </w:tc>
        <w:tc>
          <w:tcPr>
            <w:tcW w:w="798" w:type="dxa"/>
          </w:tcPr>
          <w:p w14:paraId="3A040209"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Amazon.in</w:t>
            </w:r>
          </w:p>
        </w:tc>
        <w:tc>
          <w:tcPr>
            <w:tcW w:w="798" w:type="dxa"/>
          </w:tcPr>
          <w:p w14:paraId="46CED582"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Standard</w:t>
            </w:r>
          </w:p>
        </w:tc>
        <w:tc>
          <w:tcPr>
            <w:tcW w:w="798" w:type="dxa"/>
          </w:tcPr>
          <w:p w14:paraId="07E1A59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Set</w:t>
            </w:r>
          </w:p>
        </w:tc>
        <w:tc>
          <w:tcPr>
            <w:tcW w:w="798" w:type="dxa"/>
          </w:tcPr>
          <w:p w14:paraId="769A184C"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0</w:t>
            </w:r>
          </w:p>
        </w:tc>
        <w:tc>
          <w:tcPr>
            <w:tcW w:w="798" w:type="dxa"/>
          </w:tcPr>
          <w:p w14:paraId="10A30D47"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647.62</w:t>
            </w:r>
          </w:p>
        </w:tc>
        <w:tc>
          <w:tcPr>
            <w:tcW w:w="799" w:type="dxa"/>
          </w:tcPr>
          <w:p w14:paraId="5A412566" w14:textId="77777777" w:rsidR="00D171E5" w:rsidRPr="00D171E5" w:rsidRDefault="00D171E5" w:rsidP="00D171E5">
            <w:pPr>
              <w:pStyle w:val="Balk1"/>
              <w:rPr>
                <w:rFonts w:ascii="Open Sans Medium" w:hAnsi="Open Sans Medium" w:cs="Open Sans Medium"/>
                <w:color w:val="0D0D0D" w:themeColor="text1" w:themeTint="F2"/>
                <w:sz w:val="18"/>
                <w:szCs w:val="18"/>
                <w:lang w:val="tr-TR"/>
              </w:rPr>
            </w:pPr>
            <w:r w:rsidRPr="00D171E5">
              <w:rPr>
                <w:rFonts w:ascii="Open Sans Medium" w:hAnsi="Open Sans Medium" w:cs="Open Sans Medium"/>
                <w:color w:val="0D0D0D" w:themeColor="text1" w:themeTint="F2"/>
                <w:sz w:val="18"/>
                <w:szCs w:val="18"/>
              </w:rPr>
              <w:t>MUMBAI</w:t>
            </w:r>
          </w:p>
        </w:tc>
        <w:tc>
          <w:tcPr>
            <w:tcW w:w="799" w:type="dxa"/>
          </w:tcPr>
          <w:p w14:paraId="10449446" w14:textId="77777777" w:rsidR="00D171E5" w:rsidRPr="00D171E5" w:rsidRDefault="00D171E5" w:rsidP="00D171E5">
            <w:pPr>
              <w:rPr>
                <w:rFonts w:ascii="Open Sans Medium" w:hAnsi="Open Sans Medium" w:cs="Open Sans Medium"/>
                <w:sz w:val="18"/>
                <w:szCs w:val="18"/>
              </w:rPr>
            </w:pPr>
            <w:r w:rsidRPr="00D171E5">
              <w:rPr>
                <w:rFonts w:ascii="Open Sans Medium" w:hAnsi="Open Sans Medium" w:cs="Open Sans Medium"/>
                <w:sz w:val="18"/>
                <w:szCs w:val="18"/>
              </w:rPr>
              <w:t>MAHARASHTRA</w:t>
            </w:r>
          </w:p>
          <w:p w14:paraId="31F8E938" w14:textId="77777777" w:rsidR="00D171E5" w:rsidRPr="00D171E5" w:rsidRDefault="00D171E5" w:rsidP="00D4205B">
            <w:pPr>
              <w:pStyle w:val="Balk1"/>
              <w:rPr>
                <w:rFonts w:ascii="Open Sans Medium" w:hAnsi="Open Sans Medium" w:cs="Open Sans Medium"/>
                <w:color w:val="0D0D0D" w:themeColor="text1" w:themeTint="F2"/>
                <w:sz w:val="18"/>
                <w:szCs w:val="18"/>
                <w:lang w:val="tr-TR"/>
              </w:rPr>
            </w:pPr>
          </w:p>
        </w:tc>
      </w:tr>
    </w:tbl>
    <w:p w14:paraId="6D4B9816" w14:textId="77777777" w:rsidR="00D4205B" w:rsidRPr="00D4205B" w:rsidRDefault="00D4205B" w:rsidP="00D4205B">
      <w:pPr>
        <w:pStyle w:val="Balk1"/>
        <w:rPr>
          <w:rFonts w:ascii="Open Sans Medium" w:hAnsi="Open Sans Medium" w:cs="Open Sans Medium"/>
          <w:color w:val="0D0D0D" w:themeColor="text1" w:themeTint="F2"/>
          <w:sz w:val="36"/>
          <w:szCs w:val="36"/>
          <w:lang w:val="tr-TR"/>
        </w:rPr>
      </w:pPr>
    </w:p>
    <w:p w14:paraId="08166481" w14:textId="77777777" w:rsidR="009461A2" w:rsidRPr="005B179C" w:rsidRDefault="00000000" w:rsidP="00D4205B">
      <w:pPr>
        <w:pStyle w:val="Balk1"/>
        <w:rPr>
          <w:rFonts w:ascii="Open Sans Medium" w:hAnsi="Open Sans Medium" w:cs="Open Sans Medium"/>
        </w:rPr>
      </w:pPr>
      <w:r w:rsidRPr="005B179C">
        <w:rPr>
          <w:rFonts w:ascii="Open Sans Medium" w:hAnsi="Open Sans Medium" w:cs="Open Sans Medium"/>
        </w:rPr>
        <w:lastRenderedPageBreak/>
        <w:t xml:space="preserve">4. Veri </w:t>
      </w:r>
      <w:proofErr w:type="spellStart"/>
      <w:r w:rsidRPr="005B179C">
        <w:rPr>
          <w:rFonts w:ascii="Open Sans Medium" w:hAnsi="Open Sans Medium" w:cs="Open Sans Medium"/>
        </w:rPr>
        <w:t>Ön</w:t>
      </w:r>
      <w:proofErr w:type="spellEnd"/>
      <w:r w:rsidRPr="005B179C">
        <w:rPr>
          <w:rFonts w:ascii="Open Sans Medium" w:hAnsi="Open Sans Medium" w:cs="Open Sans Medium"/>
        </w:rPr>
        <w:t xml:space="preserve"> </w:t>
      </w:r>
      <w:proofErr w:type="spellStart"/>
      <w:r w:rsidRPr="005B179C">
        <w:rPr>
          <w:rFonts w:ascii="Open Sans Medium" w:hAnsi="Open Sans Medium" w:cs="Open Sans Medium"/>
        </w:rPr>
        <w:t>İşleme</w:t>
      </w:r>
      <w:proofErr w:type="spellEnd"/>
    </w:p>
    <w:p w14:paraId="5E1A5A8A" w14:textId="77777777" w:rsidR="00D171E5" w:rsidRPr="00B604A2" w:rsidRDefault="00D171E5" w:rsidP="00D171E5">
      <w:pPr>
        <w:pStyle w:val="Balk1"/>
        <w:rPr>
          <w:rFonts w:ascii="Open Sans Medium" w:hAnsi="Open Sans Medium" w:cs="Open Sans Medium"/>
          <w:b w:val="0"/>
          <w:bCs w:val="0"/>
          <w:color w:val="000000" w:themeColor="text1"/>
          <w:lang w:val="tr-TR"/>
        </w:rPr>
      </w:pPr>
      <w:r w:rsidRPr="00B604A2">
        <w:rPr>
          <w:rFonts w:ascii="Open Sans Medium" w:hAnsi="Open Sans Medium" w:cs="Open Sans Medium"/>
          <w:b w:val="0"/>
          <w:bCs w:val="0"/>
          <w:color w:val="000000" w:themeColor="text1"/>
          <w:lang w:val="tr-TR"/>
        </w:rPr>
        <w:t xml:space="preserve">Veri analizi sürecine geçilmeden önce veri seti detaylı biçimde incelenmiş ve çeşitli ön işleme adımları uygulanmıştır. İlk olarak, veri setinde eksik değerlerin bulunduğu tespit edilmiştir. </w:t>
      </w:r>
      <w:proofErr w:type="spellStart"/>
      <w:r w:rsidRPr="00B604A2">
        <w:rPr>
          <w:rFonts w:ascii="Open Sans Medium" w:hAnsi="Open Sans Medium" w:cs="Open Sans Medium"/>
          <w:b w:val="0"/>
          <w:bCs w:val="0"/>
          <w:color w:val="000000" w:themeColor="text1"/>
          <w:lang w:val="tr-TR"/>
        </w:rPr>
        <w:t>fulfilled-by</w:t>
      </w:r>
      <w:proofErr w:type="spellEnd"/>
      <w:r w:rsidRPr="00B604A2">
        <w:rPr>
          <w:rFonts w:ascii="Open Sans Medium" w:hAnsi="Open Sans Medium" w:cs="Open Sans Medium"/>
          <w:b w:val="0"/>
          <w:bCs w:val="0"/>
          <w:color w:val="000000" w:themeColor="text1"/>
          <w:lang w:val="tr-TR"/>
        </w:rPr>
        <w:t xml:space="preserve"> ve </w:t>
      </w:r>
      <w:proofErr w:type="spellStart"/>
      <w:r w:rsidRPr="00B604A2">
        <w:rPr>
          <w:rFonts w:ascii="Open Sans Medium" w:hAnsi="Open Sans Medium" w:cs="Open Sans Medium"/>
          <w:b w:val="0"/>
          <w:bCs w:val="0"/>
          <w:color w:val="000000" w:themeColor="text1"/>
          <w:lang w:val="tr-TR"/>
        </w:rPr>
        <w:t>promotion-ids</w:t>
      </w:r>
      <w:proofErr w:type="spellEnd"/>
      <w:r w:rsidRPr="00B604A2">
        <w:rPr>
          <w:rFonts w:ascii="Open Sans Medium" w:hAnsi="Open Sans Medium" w:cs="Open Sans Medium"/>
          <w:b w:val="0"/>
          <w:bCs w:val="0"/>
          <w:color w:val="000000" w:themeColor="text1"/>
          <w:lang w:val="tr-TR"/>
        </w:rPr>
        <w:t xml:space="preserve"> gibi sütunlarda %50’nin üzerinde eksik veri bulunması nedeniyle bu sütunlar analizden çıkarılmıştır. Sayısal özelliklerden </w:t>
      </w:r>
      <w:proofErr w:type="spellStart"/>
      <w:r w:rsidRPr="00B604A2">
        <w:rPr>
          <w:rFonts w:ascii="Open Sans Medium" w:hAnsi="Open Sans Medium" w:cs="Open Sans Medium"/>
          <w:b w:val="0"/>
          <w:bCs w:val="0"/>
          <w:color w:val="000000" w:themeColor="text1"/>
          <w:lang w:val="tr-TR"/>
        </w:rPr>
        <w:t>amount</w:t>
      </w:r>
      <w:proofErr w:type="spellEnd"/>
      <w:r w:rsidRPr="00B604A2">
        <w:rPr>
          <w:rFonts w:ascii="Open Sans Medium" w:hAnsi="Open Sans Medium" w:cs="Open Sans Medium"/>
          <w:b w:val="0"/>
          <w:bCs w:val="0"/>
          <w:color w:val="000000" w:themeColor="text1"/>
          <w:lang w:val="tr-TR"/>
        </w:rPr>
        <w:t xml:space="preserve"> ve </w:t>
      </w:r>
      <w:proofErr w:type="spellStart"/>
      <w:r w:rsidRPr="00B604A2">
        <w:rPr>
          <w:rFonts w:ascii="Open Sans Medium" w:hAnsi="Open Sans Medium" w:cs="Open Sans Medium"/>
          <w:b w:val="0"/>
          <w:bCs w:val="0"/>
          <w:color w:val="000000" w:themeColor="text1"/>
          <w:lang w:val="tr-TR"/>
        </w:rPr>
        <w:t>ship</w:t>
      </w:r>
      <w:proofErr w:type="spellEnd"/>
      <w:r w:rsidRPr="00B604A2">
        <w:rPr>
          <w:rFonts w:ascii="Open Sans Medium" w:hAnsi="Open Sans Medium" w:cs="Open Sans Medium"/>
          <w:b w:val="0"/>
          <w:bCs w:val="0"/>
          <w:color w:val="000000" w:themeColor="text1"/>
          <w:lang w:val="tr-TR"/>
        </w:rPr>
        <w:t>-postal-</w:t>
      </w:r>
      <w:proofErr w:type="spellStart"/>
      <w:r w:rsidRPr="00B604A2">
        <w:rPr>
          <w:rFonts w:ascii="Open Sans Medium" w:hAnsi="Open Sans Medium" w:cs="Open Sans Medium"/>
          <w:b w:val="0"/>
          <w:bCs w:val="0"/>
          <w:color w:val="000000" w:themeColor="text1"/>
          <w:lang w:val="tr-TR"/>
        </w:rPr>
        <w:t>code</w:t>
      </w:r>
      <w:proofErr w:type="spellEnd"/>
      <w:r w:rsidRPr="00B604A2">
        <w:rPr>
          <w:rFonts w:ascii="Open Sans Medium" w:hAnsi="Open Sans Medium" w:cs="Open Sans Medium"/>
          <w:b w:val="0"/>
          <w:bCs w:val="0"/>
          <w:color w:val="000000" w:themeColor="text1"/>
          <w:lang w:val="tr-TR"/>
        </w:rPr>
        <w:t>, ortanca (</w:t>
      </w:r>
      <w:proofErr w:type="spellStart"/>
      <w:r w:rsidRPr="00B604A2">
        <w:rPr>
          <w:rFonts w:ascii="Open Sans Medium" w:hAnsi="Open Sans Medium" w:cs="Open Sans Medium"/>
          <w:b w:val="0"/>
          <w:bCs w:val="0"/>
          <w:color w:val="000000" w:themeColor="text1"/>
          <w:lang w:val="tr-TR"/>
        </w:rPr>
        <w:t>median</w:t>
      </w:r>
      <w:proofErr w:type="spellEnd"/>
      <w:r w:rsidRPr="00B604A2">
        <w:rPr>
          <w:rFonts w:ascii="Open Sans Medium" w:hAnsi="Open Sans Medium" w:cs="Open Sans Medium"/>
          <w:b w:val="0"/>
          <w:bCs w:val="0"/>
          <w:color w:val="000000" w:themeColor="text1"/>
          <w:lang w:val="tr-TR"/>
        </w:rPr>
        <w:t xml:space="preserve">) değeri ile doldurulmuş; böylece aşırı uç değerlerin etkisi azaltılmıştır. Kategorik sütunlar arasında yer alan </w:t>
      </w:r>
      <w:proofErr w:type="spellStart"/>
      <w:r w:rsidRPr="00B604A2">
        <w:rPr>
          <w:rFonts w:ascii="Open Sans Medium" w:hAnsi="Open Sans Medium" w:cs="Open Sans Medium"/>
          <w:b w:val="0"/>
          <w:bCs w:val="0"/>
          <w:color w:val="000000" w:themeColor="text1"/>
          <w:lang w:val="tr-TR"/>
        </w:rPr>
        <w:t>courier_status</w:t>
      </w:r>
      <w:proofErr w:type="spellEnd"/>
      <w:r w:rsidRPr="00B604A2">
        <w:rPr>
          <w:rFonts w:ascii="Open Sans Medium" w:hAnsi="Open Sans Medium" w:cs="Open Sans Medium"/>
          <w:b w:val="0"/>
          <w:bCs w:val="0"/>
          <w:color w:val="000000" w:themeColor="text1"/>
          <w:lang w:val="tr-TR"/>
        </w:rPr>
        <w:t xml:space="preserve">, </w:t>
      </w:r>
      <w:proofErr w:type="spellStart"/>
      <w:r w:rsidRPr="00B604A2">
        <w:rPr>
          <w:rFonts w:ascii="Open Sans Medium" w:hAnsi="Open Sans Medium" w:cs="Open Sans Medium"/>
          <w:b w:val="0"/>
          <w:bCs w:val="0"/>
          <w:color w:val="000000" w:themeColor="text1"/>
          <w:lang w:val="tr-TR"/>
        </w:rPr>
        <w:t>currency</w:t>
      </w:r>
      <w:proofErr w:type="spellEnd"/>
      <w:r w:rsidRPr="00B604A2">
        <w:rPr>
          <w:rFonts w:ascii="Open Sans Medium" w:hAnsi="Open Sans Medium" w:cs="Open Sans Medium"/>
          <w:b w:val="0"/>
          <w:bCs w:val="0"/>
          <w:color w:val="000000" w:themeColor="text1"/>
          <w:lang w:val="tr-TR"/>
        </w:rPr>
        <w:t xml:space="preserve">, </w:t>
      </w:r>
      <w:proofErr w:type="spellStart"/>
      <w:r w:rsidRPr="00B604A2">
        <w:rPr>
          <w:rFonts w:ascii="Open Sans Medium" w:hAnsi="Open Sans Medium" w:cs="Open Sans Medium"/>
          <w:b w:val="0"/>
          <w:bCs w:val="0"/>
          <w:color w:val="000000" w:themeColor="text1"/>
          <w:lang w:val="tr-TR"/>
        </w:rPr>
        <w:t>ship-city</w:t>
      </w:r>
      <w:proofErr w:type="spellEnd"/>
      <w:r w:rsidRPr="00B604A2">
        <w:rPr>
          <w:rFonts w:ascii="Open Sans Medium" w:hAnsi="Open Sans Medium" w:cs="Open Sans Medium"/>
          <w:b w:val="0"/>
          <w:bCs w:val="0"/>
          <w:color w:val="000000" w:themeColor="text1"/>
          <w:lang w:val="tr-TR"/>
        </w:rPr>
        <w:t xml:space="preserve">, </w:t>
      </w:r>
      <w:proofErr w:type="spellStart"/>
      <w:r w:rsidRPr="00B604A2">
        <w:rPr>
          <w:rFonts w:ascii="Open Sans Medium" w:hAnsi="Open Sans Medium" w:cs="Open Sans Medium"/>
          <w:b w:val="0"/>
          <w:bCs w:val="0"/>
          <w:color w:val="000000" w:themeColor="text1"/>
          <w:lang w:val="tr-TR"/>
        </w:rPr>
        <w:t>ship-state</w:t>
      </w:r>
      <w:proofErr w:type="spellEnd"/>
      <w:r w:rsidRPr="00B604A2">
        <w:rPr>
          <w:rFonts w:ascii="Open Sans Medium" w:hAnsi="Open Sans Medium" w:cs="Open Sans Medium"/>
          <w:b w:val="0"/>
          <w:bCs w:val="0"/>
          <w:color w:val="000000" w:themeColor="text1"/>
          <w:lang w:val="tr-TR"/>
        </w:rPr>
        <w:t xml:space="preserve"> ve </w:t>
      </w:r>
      <w:proofErr w:type="spellStart"/>
      <w:r w:rsidRPr="00B604A2">
        <w:rPr>
          <w:rFonts w:ascii="Open Sans Medium" w:hAnsi="Open Sans Medium" w:cs="Open Sans Medium"/>
          <w:b w:val="0"/>
          <w:bCs w:val="0"/>
          <w:color w:val="000000" w:themeColor="text1"/>
          <w:lang w:val="tr-TR"/>
        </w:rPr>
        <w:t>ship-country</w:t>
      </w:r>
      <w:proofErr w:type="spellEnd"/>
      <w:r w:rsidRPr="00B604A2">
        <w:rPr>
          <w:rFonts w:ascii="Open Sans Medium" w:hAnsi="Open Sans Medium" w:cs="Open Sans Medium"/>
          <w:b w:val="0"/>
          <w:bCs w:val="0"/>
          <w:color w:val="000000" w:themeColor="text1"/>
          <w:lang w:val="tr-TR"/>
        </w:rPr>
        <w:t xml:space="preserve"> alanlarında eksik değerler, en sık gözlenen kategori (</w:t>
      </w:r>
      <w:proofErr w:type="spellStart"/>
      <w:r w:rsidRPr="00B604A2">
        <w:rPr>
          <w:rFonts w:ascii="Open Sans Medium" w:hAnsi="Open Sans Medium" w:cs="Open Sans Medium"/>
          <w:b w:val="0"/>
          <w:bCs w:val="0"/>
          <w:color w:val="000000" w:themeColor="text1"/>
          <w:lang w:val="tr-TR"/>
        </w:rPr>
        <w:t>mode</w:t>
      </w:r>
      <w:proofErr w:type="spellEnd"/>
      <w:r w:rsidRPr="00B604A2">
        <w:rPr>
          <w:rFonts w:ascii="Open Sans Medium" w:hAnsi="Open Sans Medium" w:cs="Open Sans Medium"/>
          <w:b w:val="0"/>
          <w:bCs w:val="0"/>
          <w:color w:val="000000" w:themeColor="text1"/>
          <w:lang w:val="tr-TR"/>
        </w:rPr>
        <w:t>) kullanılarak tamamlanmıştır.</w:t>
      </w:r>
    </w:p>
    <w:p w14:paraId="34104A62" w14:textId="77777777" w:rsidR="00D171E5" w:rsidRPr="00B604A2" w:rsidRDefault="00D171E5" w:rsidP="00D171E5">
      <w:pPr>
        <w:pStyle w:val="Balk1"/>
        <w:rPr>
          <w:rFonts w:ascii="Open Sans Medium" w:hAnsi="Open Sans Medium" w:cs="Open Sans Medium"/>
          <w:b w:val="0"/>
          <w:bCs w:val="0"/>
          <w:color w:val="000000" w:themeColor="text1"/>
          <w:lang w:val="tr-TR"/>
        </w:rPr>
      </w:pPr>
      <w:r w:rsidRPr="00B604A2">
        <w:rPr>
          <w:rFonts w:ascii="Open Sans Medium" w:hAnsi="Open Sans Medium" w:cs="Open Sans Medium"/>
          <w:b w:val="0"/>
          <w:bCs w:val="0"/>
          <w:color w:val="000000" w:themeColor="text1"/>
          <w:lang w:val="tr-TR"/>
        </w:rPr>
        <w:t xml:space="preserve">Veri setinde aykırı değer analizi, sayısal sütunların dağılımına bakılarak gerçekleştirilmiş; ancak bu değerlerin model performansına olumsuz etkisi olmadığı gözlemlendiğinden müdahale edilmemiştir. Kategorik değişkenler, makine öğrenmesi algoritmalarının işleyebilmesi için </w:t>
      </w:r>
      <w:proofErr w:type="spellStart"/>
      <w:r w:rsidRPr="00B604A2">
        <w:rPr>
          <w:rFonts w:ascii="Open Sans Medium" w:hAnsi="Open Sans Medium" w:cs="Open Sans Medium"/>
          <w:b w:val="0"/>
          <w:bCs w:val="0"/>
          <w:color w:val="000000" w:themeColor="text1"/>
          <w:lang w:val="tr-TR"/>
        </w:rPr>
        <w:t>one</w:t>
      </w:r>
      <w:proofErr w:type="spellEnd"/>
      <w:r w:rsidRPr="00B604A2">
        <w:rPr>
          <w:rFonts w:ascii="Open Sans Medium" w:hAnsi="Open Sans Medium" w:cs="Open Sans Medium"/>
          <w:b w:val="0"/>
          <w:bCs w:val="0"/>
          <w:color w:val="000000" w:themeColor="text1"/>
          <w:lang w:val="tr-TR"/>
        </w:rPr>
        <w:t xml:space="preserve">-hot </w:t>
      </w:r>
      <w:proofErr w:type="spellStart"/>
      <w:r w:rsidRPr="00B604A2">
        <w:rPr>
          <w:rFonts w:ascii="Open Sans Medium" w:hAnsi="Open Sans Medium" w:cs="Open Sans Medium"/>
          <w:b w:val="0"/>
          <w:bCs w:val="0"/>
          <w:color w:val="000000" w:themeColor="text1"/>
          <w:lang w:val="tr-TR"/>
        </w:rPr>
        <w:t>encoding</w:t>
      </w:r>
      <w:proofErr w:type="spellEnd"/>
      <w:r w:rsidRPr="00B604A2">
        <w:rPr>
          <w:rFonts w:ascii="Open Sans Medium" w:hAnsi="Open Sans Medium" w:cs="Open Sans Medium"/>
          <w:b w:val="0"/>
          <w:bCs w:val="0"/>
          <w:color w:val="000000" w:themeColor="text1"/>
          <w:lang w:val="tr-TR"/>
        </w:rPr>
        <w:t xml:space="preserve"> yöntemiyle sayısal forma dönüştürülmüştür. Ayrıca, analiz açısından bilgi taşımayan veya çok yüksek benzersiz değere sahip olduğu için öğrenmeye katkısı olmayan </w:t>
      </w:r>
      <w:proofErr w:type="spellStart"/>
      <w:r w:rsidRPr="00B604A2">
        <w:rPr>
          <w:rFonts w:ascii="Open Sans Medium" w:hAnsi="Open Sans Medium" w:cs="Open Sans Medium"/>
          <w:b w:val="0"/>
          <w:bCs w:val="0"/>
          <w:color w:val="000000" w:themeColor="text1"/>
          <w:lang w:val="tr-TR"/>
        </w:rPr>
        <w:t>order_id</w:t>
      </w:r>
      <w:proofErr w:type="spellEnd"/>
      <w:r w:rsidRPr="00B604A2">
        <w:rPr>
          <w:rFonts w:ascii="Open Sans Medium" w:hAnsi="Open Sans Medium" w:cs="Open Sans Medium"/>
          <w:b w:val="0"/>
          <w:bCs w:val="0"/>
          <w:color w:val="000000" w:themeColor="text1"/>
          <w:lang w:val="tr-TR"/>
        </w:rPr>
        <w:t xml:space="preserve">, asin, </w:t>
      </w:r>
      <w:proofErr w:type="spellStart"/>
      <w:r w:rsidRPr="00B604A2">
        <w:rPr>
          <w:rFonts w:ascii="Open Sans Medium" w:hAnsi="Open Sans Medium" w:cs="Open Sans Medium"/>
          <w:b w:val="0"/>
          <w:bCs w:val="0"/>
          <w:color w:val="000000" w:themeColor="text1"/>
          <w:lang w:val="tr-TR"/>
        </w:rPr>
        <w:t>style</w:t>
      </w:r>
      <w:proofErr w:type="spellEnd"/>
      <w:r w:rsidRPr="00B604A2">
        <w:rPr>
          <w:rFonts w:ascii="Open Sans Medium" w:hAnsi="Open Sans Medium" w:cs="Open Sans Medium"/>
          <w:b w:val="0"/>
          <w:bCs w:val="0"/>
          <w:color w:val="000000" w:themeColor="text1"/>
          <w:lang w:val="tr-TR"/>
        </w:rPr>
        <w:t xml:space="preserve"> gibi sütunlar veri setinden çıkarılmıştır. Bu adımlar sonucunda modelin öğrenme sürecini kolaylaştıracak, tutarlı ve anlamlı bir veri yapısı elde edilmiştir.</w:t>
      </w:r>
    </w:p>
    <w:p w14:paraId="27F9DCBF" w14:textId="77777777" w:rsidR="00260EB7" w:rsidRDefault="00260EB7">
      <w:pPr>
        <w:pStyle w:val="Balk1"/>
        <w:rPr>
          <w:lang w:val="tr-TR"/>
        </w:rPr>
      </w:pPr>
    </w:p>
    <w:p w14:paraId="70025ACE" w14:textId="2F9CA886" w:rsidR="009461A2" w:rsidRPr="005B179C" w:rsidRDefault="005B179C">
      <w:pPr>
        <w:pStyle w:val="Balk1"/>
        <w:rPr>
          <w:color w:val="000000" w:themeColor="text1"/>
          <w:lang w:val="tr-TR"/>
        </w:rPr>
      </w:pPr>
      <w:r>
        <w:rPr>
          <w:lang w:val="tr-TR"/>
        </w:rPr>
        <w:lastRenderedPageBreak/>
        <w:br/>
      </w:r>
      <w:r>
        <w:rPr>
          <w:lang w:val="tr-TR"/>
        </w:rPr>
        <w:br/>
      </w:r>
      <w:r w:rsidRPr="005B179C">
        <w:rPr>
          <w:color w:val="1F497D" w:themeColor="text2"/>
          <w:lang w:val="tr-TR"/>
        </w:rPr>
        <w:t>5. Yöntem ve Uygulama</w:t>
      </w:r>
    </w:p>
    <w:p w14:paraId="25627C6F" w14:textId="77777777" w:rsidR="005B179C" w:rsidRPr="00B604A2" w:rsidRDefault="005B179C" w:rsidP="005B179C">
      <w:pPr>
        <w:pStyle w:val="Balk1"/>
        <w:rPr>
          <w:b w:val="0"/>
          <w:bCs w:val="0"/>
          <w:color w:val="000000" w:themeColor="text1"/>
          <w:lang w:val="tr-TR"/>
        </w:rPr>
      </w:pPr>
      <w:r w:rsidRPr="00B604A2">
        <w:rPr>
          <w:b w:val="0"/>
          <w:bCs w:val="0"/>
          <w:color w:val="000000" w:themeColor="text1"/>
          <w:lang w:val="tr-TR"/>
        </w:rPr>
        <w:t xml:space="preserve">Bu projede sınıflandırma problemi olarak ele alınan sipariş durumu tahmini için makine öğrenmesi algoritmalarından </w:t>
      </w:r>
      <w:proofErr w:type="spellStart"/>
      <w:r w:rsidRPr="00B604A2">
        <w:rPr>
          <w:b w:val="0"/>
          <w:bCs w:val="0"/>
          <w:color w:val="000000" w:themeColor="text1"/>
          <w:lang w:val="tr-TR"/>
        </w:rPr>
        <w:t>Random</w:t>
      </w:r>
      <w:proofErr w:type="spellEnd"/>
      <w:r w:rsidRPr="00B604A2">
        <w:rPr>
          <w:b w:val="0"/>
          <w:bCs w:val="0"/>
          <w:color w:val="000000" w:themeColor="text1"/>
          <w:lang w:val="tr-TR"/>
        </w:rPr>
        <w:t xml:space="preserve"> </w:t>
      </w:r>
      <w:proofErr w:type="spellStart"/>
      <w:r w:rsidRPr="00B604A2">
        <w:rPr>
          <w:b w:val="0"/>
          <w:bCs w:val="0"/>
          <w:color w:val="000000" w:themeColor="text1"/>
          <w:lang w:val="tr-TR"/>
        </w:rPr>
        <w:t>Forest</w:t>
      </w:r>
      <w:proofErr w:type="spellEnd"/>
      <w:r w:rsidRPr="00B604A2">
        <w:rPr>
          <w:b w:val="0"/>
          <w:bCs w:val="0"/>
          <w:color w:val="000000" w:themeColor="text1"/>
          <w:lang w:val="tr-TR"/>
        </w:rPr>
        <w:t xml:space="preserve"> </w:t>
      </w:r>
      <w:proofErr w:type="spellStart"/>
      <w:r w:rsidRPr="00B604A2">
        <w:rPr>
          <w:b w:val="0"/>
          <w:bCs w:val="0"/>
          <w:color w:val="000000" w:themeColor="text1"/>
          <w:lang w:val="tr-TR"/>
        </w:rPr>
        <w:t>Classifier</w:t>
      </w:r>
      <w:proofErr w:type="spellEnd"/>
      <w:r w:rsidRPr="00B604A2">
        <w:rPr>
          <w:b w:val="0"/>
          <w:bCs w:val="0"/>
          <w:color w:val="000000" w:themeColor="text1"/>
          <w:lang w:val="tr-TR"/>
        </w:rPr>
        <w:t xml:space="preserve"> tercih edilmiştir. Modelin eğitimi sırasında veri seti %80 eğitim ve %20 test olmak üzere ikiye ayrılmış, bu sayede hem modelin öğrenme başarımı hem de genellenebilirliği değerlendirilmiştir.</w:t>
      </w:r>
    </w:p>
    <w:p w14:paraId="4E4C81DE" w14:textId="77777777" w:rsidR="005B179C" w:rsidRPr="00B604A2" w:rsidRDefault="005B179C" w:rsidP="005B179C">
      <w:pPr>
        <w:pStyle w:val="Balk1"/>
        <w:rPr>
          <w:b w:val="0"/>
          <w:bCs w:val="0"/>
          <w:color w:val="000000" w:themeColor="text1"/>
          <w:lang w:val="tr-TR"/>
        </w:rPr>
      </w:pPr>
      <w:r w:rsidRPr="00B604A2">
        <w:rPr>
          <w:b w:val="0"/>
          <w:bCs w:val="0"/>
          <w:color w:val="000000" w:themeColor="text1"/>
          <w:lang w:val="tr-TR"/>
        </w:rPr>
        <w:t>Eğitim sonucunda model oldukça yüksek performans göstermiştir. Elde edilen başarı metrikleri doğrultusunda; doğruluk oranı (</w:t>
      </w:r>
      <w:proofErr w:type="spellStart"/>
      <w:r w:rsidRPr="00B604A2">
        <w:rPr>
          <w:b w:val="0"/>
          <w:bCs w:val="0"/>
          <w:color w:val="000000" w:themeColor="text1"/>
          <w:lang w:val="tr-TR"/>
        </w:rPr>
        <w:t>Accuracy</w:t>
      </w:r>
      <w:proofErr w:type="spellEnd"/>
      <w:r w:rsidRPr="00B604A2">
        <w:rPr>
          <w:b w:val="0"/>
          <w:bCs w:val="0"/>
          <w:color w:val="000000" w:themeColor="text1"/>
          <w:lang w:val="tr-TR"/>
        </w:rPr>
        <w:t>) %99.88, F1 skoru ise 0.9993 olarak hesaplanmıştır. Modelin tahmin gücü, 21.944 doğru pozitif (TP), 3.822 doğru negatif (TN), sadece 24 yanlış negatif (FN) ve 5 yanlış pozitif (FP) vaka ile oldukça dengeli ve güvenilir sonuçlar üretmiştir.</w:t>
      </w:r>
    </w:p>
    <w:p w14:paraId="681F0FCA" w14:textId="77777777" w:rsidR="005B179C" w:rsidRPr="00B604A2" w:rsidRDefault="005B179C" w:rsidP="005B179C">
      <w:pPr>
        <w:pStyle w:val="Balk1"/>
        <w:rPr>
          <w:b w:val="0"/>
          <w:bCs w:val="0"/>
          <w:color w:val="000000" w:themeColor="text1"/>
          <w:lang w:val="tr-TR"/>
        </w:rPr>
      </w:pPr>
      <w:r w:rsidRPr="00B604A2">
        <w:rPr>
          <w:b w:val="0"/>
          <w:bCs w:val="0"/>
          <w:color w:val="000000" w:themeColor="text1"/>
          <w:lang w:val="tr-TR"/>
        </w:rPr>
        <w:t>Ayrıca modelin hangi değişkenleri daha fazla dikkate aldığı da özellik önem skoru (</w:t>
      </w:r>
      <w:proofErr w:type="spellStart"/>
      <w:r w:rsidRPr="00B604A2">
        <w:rPr>
          <w:b w:val="0"/>
          <w:bCs w:val="0"/>
          <w:color w:val="000000" w:themeColor="text1"/>
          <w:lang w:val="tr-TR"/>
        </w:rPr>
        <w:t>feature</w:t>
      </w:r>
      <w:proofErr w:type="spellEnd"/>
      <w:r w:rsidRPr="00B604A2">
        <w:rPr>
          <w:b w:val="0"/>
          <w:bCs w:val="0"/>
          <w:color w:val="000000" w:themeColor="text1"/>
          <w:lang w:val="tr-TR"/>
        </w:rPr>
        <w:t xml:space="preserve"> </w:t>
      </w:r>
      <w:proofErr w:type="spellStart"/>
      <w:r w:rsidRPr="00B604A2">
        <w:rPr>
          <w:b w:val="0"/>
          <w:bCs w:val="0"/>
          <w:color w:val="000000" w:themeColor="text1"/>
          <w:lang w:val="tr-TR"/>
        </w:rPr>
        <w:t>importance</w:t>
      </w:r>
      <w:proofErr w:type="spellEnd"/>
      <w:r w:rsidRPr="00B604A2">
        <w:rPr>
          <w:b w:val="0"/>
          <w:bCs w:val="0"/>
          <w:color w:val="000000" w:themeColor="text1"/>
          <w:lang w:val="tr-TR"/>
        </w:rPr>
        <w:t xml:space="preserve">) ile analiz edilmiştir. En yüksek bilgi kazancı sağlayan 15 değişken arasından özellikle </w:t>
      </w:r>
      <w:proofErr w:type="spellStart"/>
      <w:r w:rsidRPr="00B604A2">
        <w:rPr>
          <w:b w:val="0"/>
          <w:bCs w:val="0"/>
          <w:color w:val="000000" w:themeColor="text1"/>
          <w:lang w:val="tr-TR"/>
        </w:rPr>
        <w:t>ship</w:t>
      </w:r>
      <w:proofErr w:type="spellEnd"/>
      <w:r w:rsidRPr="00B604A2">
        <w:rPr>
          <w:b w:val="0"/>
          <w:bCs w:val="0"/>
          <w:color w:val="000000" w:themeColor="text1"/>
          <w:lang w:val="tr-TR"/>
        </w:rPr>
        <w:t>-service-</w:t>
      </w:r>
      <w:proofErr w:type="spellStart"/>
      <w:r w:rsidRPr="00B604A2">
        <w:rPr>
          <w:b w:val="0"/>
          <w:bCs w:val="0"/>
          <w:color w:val="000000" w:themeColor="text1"/>
          <w:lang w:val="tr-TR"/>
        </w:rPr>
        <w:t>level_Standard</w:t>
      </w:r>
      <w:proofErr w:type="spellEnd"/>
      <w:r w:rsidRPr="00B604A2">
        <w:rPr>
          <w:b w:val="0"/>
          <w:bCs w:val="0"/>
          <w:color w:val="000000" w:themeColor="text1"/>
          <w:lang w:val="tr-TR"/>
        </w:rPr>
        <w:t xml:space="preserve">, </w:t>
      </w:r>
      <w:proofErr w:type="spellStart"/>
      <w:r w:rsidRPr="00B604A2">
        <w:rPr>
          <w:b w:val="0"/>
          <w:bCs w:val="0"/>
          <w:color w:val="000000" w:themeColor="text1"/>
          <w:lang w:val="tr-TR"/>
        </w:rPr>
        <w:t>fulfilment_Merchant</w:t>
      </w:r>
      <w:proofErr w:type="spellEnd"/>
      <w:r w:rsidRPr="00B604A2">
        <w:rPr>
          <w:b w:val="0"/>
          <w:bCs w:val="0"/>
          <w:color w:val="000000" w:themeColor="text1"/>
          <w:lang w:val="tr-TR"/>
        </w:rPr>
        <w:t xml:space="preserve">, </w:t>
      </w:r>
      <w:proofErr w:type="spellStart"/>
      <w:r w:rsidRPr="00B604A2">
        <w:rPr>
          <w:b w:val="0"/>
          <w:bCs w:val="0"/>
          <w:color w:val="000000" w:themeColor="text1"/>
          <w:lang w:val="tr-TR"/>
        </w:rPr>
        <w:t>sales_channel_Amazon</w:t>
      </w:r>
      <w:proofErr w:type="spellEnd"/>
      <w:r w:rsidRPr="00B604A2">
        <w:rPr>
          <w:b w:val="0"/>
          <w:bCs w:val="0"/>
          <w:color w:val="000000" w:themeColor="text1"/>
          <w:lang w:val="tr-TR"/>
        </w:rPr>
        <w:t xml:space="preserve"> ve </w:t>
      </w:r>
      <w:proofErr w:type="spellStart"/>
      <w:r w:rsidRPr="00B604A2">
        <w:rPr>
          <w:b w:val="0"/>
          <w:bCs w:val="0"/>
          <w:color w:val="000000" w:themeColor="text1"/>
          <w:lang w:val="tr-TR"/>
        </w:rPr>
        <w:t>category_Set</w:t>
      </w:r>
      <w:proofErr w:type="spellEnd"/>
      <w:r w:rsidRPr="00B604A2">
        <w:rPr>
          <w:b w:val="0"/>
          <w:bCs w:val="0"/>
          <w:color w:val="000000" w:themeColor="text1"/>
          <w:lang w:val="tr-TR"/>
        </w:rPr>
        <w:t xml:space="preserve"> gibi özelliklerin tahmin sürecine en fazla katkı sağladığı görülmüştür. Bu tür analizler, hem modelin şeffaflığı hem de işletmenin karar alma süreçlerine yön vermesi açısından büyük önem taşımaktadır.</w:t>
      </w:r>
    </w:p>
    <w:p w14:paraId="453E12F8" w14:textId="77777777" w:rsidR="00B604A2" w:rsidRDefault="005B179C">
      <w:pPr>
        <w:pStyle w:val="Balk1"/>
        <w:rPr>
          <w:lang w:val="tr-TR"/>
        </w:rPr>
      </w:pPr>
      <w:r>
        <w:rPr>
          <w:lang w:val="tr-TR"/>
        </w:rPr>
        <w:br/>
      </w:r>
      <w:r>
        <w:rPr>
          <w:lang w:val="tr-TR"/>
        </w:rPr>
        <w:br/>
      </w:r>
      <w:r>
        <w:rPr>
          <w:lang w:val="tr-TR"/>
        </w:rPr>
        <w:br/>
      </w:r>
      <w:r>
        <w:rPr>
          <w:lang w:val="tr-TR"/>
        </w:rPr>
        <w:br/>
      </w:r>
    </w:p>
    <w:p w14:paraId="0AADB90A" w14:textId="0A3C455F" w:rsidR="009461A2" w:rsidRPr="005B179C" w:rsidRDefault="005B179C">
      <w:pPr>
        <w:pStyle w:val="Balk1"/>
        <w:rPr>
          <w:rFonts w:ascii="Open Sans Medium" w:hAnsi="Open Sans Medium" w:cs="Open Sans Medium"/>
          <w:lang w:val="tr-TR"/>
        </w:rPr>
      </w:pPr>
      <w:r>
        <w:rPr>
          <w:lang w:val="tr-TR"/>
        </w:rPr>
        <w:lastRenderedPageBreak/>
        <w:br/>
      </w:r>
      <w:r w:rsidR="00B604A2">
        <w:rPr>
          <w:rFonts w:ascii="Open Sans Medium" w:hAnsi="Open Sans Medium" w:cs="Open Sans Medium"/>
          <w:lang w:val="tr-TR"/>
        </w:rPr>
        <w:br/>
      </w:r>
      <w:r w:rsidRPr="005B179C">
        <w:rPr>
          <w:rFonts w:ascii="Open Sans Medium" w:hAnsi="Open Sans Medium" w:cs="Open Sans Medium"/>
          <w:lang w:val="tr-TR"/>
        </w:rPr>
        <w:t>6. Sonuç ve Yorumlar</w:t>
      </w:r>
    </w:p>
    <w:p w14:paraId="15FEABBF" w14:textId="07FA5BB8" w:rsidR="00B604A2" w:rsidRPr="00B604A2" w:rsidRDefault="00B604A2" w:rsidP="00B604A2">
      <w:pPr>
        <w:pStyle w:val="Balk1"/>
        <w:rPr>
          <w:rFonts w:ascii="Open Sans Medium" w:hAnsi="Open Sans Medium" w:cs="Open Sans Medium"/>
          <w:b w:val="0"/>
          <w:bCs w:val="0"/>
          <w:color w:val="000000" w:themeColor="text1"/>
          <w:sz w:val="20"/>
          <w:szCs w:val="20"/>
          <w:lang w:val="tr-TR"/>
        </w:rPr>
      </w:pPr>
      <w:r w:rsidRPr="00B604A2">
        <w:rPr>
          <w:rFonts w:ascii="Open Sans Medium" w:hAnsi="Open Sans Medium" w:cs="Open Sans Medium"/>
          <w:color w:val="000000" w:themeColor="text1"/>
          <w:sz w:val="20"/>
          <w:szCs w:val="20"/>
          <w:lang w:val="tr-TR"/>
        </w:rPr>
        <w:t>Uygulamanın Güçlü Yönleri</w:t>
      </w:r>
      <w:r>
        <w:rPr>
          <w:rFonts w:ascii="Open Sans Medium" w:hAnsi="Open Sans Medium" w:cs="Open Sans Medium"/>
          <w:b w:val="0"/>
          <w:bCs w:val="0"/>
          <w:color w:val="000000" w:themeColor="text1"/>
          <w:sz w:val="20"/>
          <w:szCs w:val="20"/>
          <w:lang w:val="tr-TR"/>
        </w:rPr>
        <w:br/>
      </w:r>
      <w:r w:rsidRPr="00B604A2">
        <w:rPr>
          <w:rFonts w:ascii="Open Sans Medium" w:hAnsi="Open Sans Medium" w:cs="Open Sans Medium"/>
          <w:b w:val="0"/>
          <w:bCs w:val="0"/>
          <w:color w:val="000000" w:themeColor="text1"/>
          <w:sz w:val="20"/>
          <w:szCs w:val="20"/>
          <w:lang w:val="tr-TR"/>
        </w:rPr>
        <w:t>Bu proje kapsamında geliştirilen makine öğrenmesi modelleri (</w:t>
      </w:r>
      <w:proofErr w:type="spellStart"/>
      <w:r w:rsidRPr="00B604A2">
        <w:rPr>
          <w:rFonts w:ascii="Open Sans Medium" w:hAnsi="Open Sans Medium" w:cs="Open Sans Medium"/>
          <w:b w:val="0"/>
          <w:bCs w:val="0"/>
          <w:color w:val="000000" w:themeColor="text1"/>
          <w:sz w:val="20"/>
          <w:szCs w:val="20"/>
          <w:lang w:val="tr-TR"/>
        </w:rPr>
        <w:t>Random</w:t>
      </w:r>
      <w:proofErr w:type="spellEnd"/>
      <w:r w:rsidRPr="00B604A2">
        <w:rPr>
          <w:rFonts w:ascii="Open Sans Medium" w:hAnsi="Open Sans Medium" w:cs="Open Sans Medium"/>
          <w:b w:val="0"/>
          <w:bCs w:val="0"/>
          <w:color w:val="000000" w:themeColor="text1"/>
          <w:sz w:val="20"/>
          <w:szCs w:val="20"/>
          <w:lang w:val="tr-TR"/>
        </w:rPr>
        <w:t xml:space="preserve"> </w:t>
      </w:r>
      <w:proofErr w:type="spellStart"/>
      <w:r w:rsidRPr="00B604A2">
        <w:rPr>
          <w:rFonts w:ascii="Open Sans Medium" w:hAnsi="Open Sans Medium" w:cs="Open Sans Medium"/>
          <w:b w:val="0"/>
          <w:bCs w:val="0"/>
          <w:color w:val="000000" w:themeColor="text1"/>
          <w:sz w:val="20"/>
          <w:szCs w:val="20"/>
          <w:lang w:val="tr-TR"/>
        </w:rPr>
        <w:t>Forest</w:t>
      </w:r>
      <w:proofErr w:type="spellEnd"/>
      <w:r w:rsidRPr="00B604A2">
        <w:rPr>
          <w:rFonts w:ascii="Open Sans Medium" w:hAnsi="Open Sans Medium" w:cs="Open Sans Medium"/>
          <w:b w:val="0"/>
          <w:bCs w:val="0"/>
          <w:color w:val="000000" w:themeColor="text1"/>
          <w:sz w:val="20"/>
          <w:szCs w:val="20"/>
          <w:lang w:val="tr-TR"/>
        </w:rPr>
        <w:t xml:space="preserve"> ve </w:t>
      </w:r>
      <w:proofErr w:type="spellStart"/>
      <w:r w:rsidRPr="00B604A2">
        <w:rPr>
          <w:rFonts w:ascii="Open Sans Medium" w:hAnsi="Open Sans Medium" w:cs="Open Sans Medium"/>
          <w:b w:val="0"/>
          <w:bCs w:val="0"/>
          <w:color w:val="000000" w:themeColor="text1"/>
          <w:sz w:val="20"/>
          <w:szCs w:val="20"/>
          <w:lang w:val="tr-TR"/>
        </w:rPr>
        <w:t>Logistic</w:t>
      </w:r>
      <w:proofErr w:type="spellEnd"/>
      <w:r w:rsidRPr="00B604A2">
        <w:rPr>
          <w:rFonts w:ascii="Open Sans Medium" w:hAnsi="Open Sans Medium" w:cs="Open Sans Medium"/>
          <w:b w:val="0"/>
          <w:bCs w:val="0"/>
          <w:color w:val="000000" w:themeColor="text1"/>
          <w:sz w:val="20"/>
          <w:szCs w:val="20"/>
          <w:lang w:val="tr-TR"/>
        </w:rPr>
        <w:t xml:space="preserve"> </w:t>
      </w:r>
      <w:proofErr w:type="spellStart"/>
      <w:r w:rsidRPr="00B604A2">
        <w:rPr>
          <w:rFonts w:ascii="Open Sans Medium" w:hAnsi="Open Sans Medium" w:cs="Open Sans Medium"/>
          <w:b w:val="0"/>
          <w:bCs w:val="0"/>
          <w:color w:val="000000" w:themeColor="text1"/>
          <w:sz w:val="20"/>
          <w:szCs w:val="20"/>
          <w:lang w:val="tr-TR"/>
        </w:rPr>
        <w:t>Regression</w:t>
      </w:r>
      <w:proofErr w:type="spellEnd"/>
      <w:r w:rsidRPr="00B604A2">
        <w:rPr>
          <w:rFonts w:ascii="Open Sans Medium" w:hAnsi="Open Sans Medium" w:cs="Open Sans Medium"/>
          <w:b w:val="0"/>
          <w:bCs w:val="0"/>
          <w:color w:val="000000" w:themeColor="text1"/>
          <w:sz w:val="20"/>
          <w:szCs w:val="20"/>
          <w:lang w:val="tr-TR"/>
        </w:rPr>
        <w:t>), Amazon satış verileri üzerinde yüksek başarı oranları ile çalışmış ve siparişlerin başarıyla tamamlanıp tamamlanmayacağını öngörme konusunda son derece isabetli tahminlerde bulunmuştur. Özellikle sınıf dağılımının dengesiz olduğu (%85 gönderildi, %15 iptal edildi) bir yapıda, her iki model de %99.8’e varan doğruluk ve F1 skorları elde etmiş, azınlık sınıf olan iptal durumlarını dahi büyük ölçüde başarıyla tahmin edebilmiştir. Veriye dayalı karar destek sistemleri açısından bu doğruluk seviyesi, modelin teknik yeterliliğini ve genellenebilirliğini ortaya koymaktadır.</w:t>
      </w:r>
    </w:p>
    <w:p w14:paraId="7A8731D5" w14:textId="3797CEAA" w:rsidR="00B604A2" w:rsidRPr="00B604A2" w:rsidRDefault="00B604A2" w:rsidP="00B604A2">
      <w:pPr>
        <w:pStyle w:val="Balk1"/>
        <w:rPr>
          <w:rFonts w:ascii="Open Sans Medium" w:hAnsi="Open Sans Medium" w:cs="Open Sans Medium"/>
          <w:b w:val="0"/>
          <w:bCs w:val="0"/>
          <w:color w:val="000000" w:themeColor="text1"/>
          <w:sz w:val="20"/>
          <w:szCs w:val="20"/>
          <w:lang w:val="tr-TR"/>
        </w:rPr>
      </w:pPr>
      <w:r w:rsidRPr="00B604A2">
        <w:rPr>
          <w:rFonts w:ascii="Open Sans Medium" w:hAnsi="Open Sans Medium" w:cs="Open Sans Medium"/>
          <w:color w:val="000000" w:themeColor="text1"/>
          <w:sz w:val="20"/>
          <w:szCs w:val="20"/>
          <w:lang w:val="tr-TR"/>
        </w:rPr>
        <w:t>Zayıf Yönler ve Geliştirilebilecek Noktalar</w:t>
      </w:r>
      <w:r>
        <w:rPr>
          <w:rFonts w:ascii="Open Sans Medium" w:hAnsi="Open Sans Medium" w:cs="Open Sans Medium"/>
          <w:b w:val="0"/>
          <w:bCs w:val="0"/>
          <w:color w:val="000000" w:themeColor="text1"/>
          <w:sz w:val="20"/>
          <w:szCs w:val="20"/>
          <w:lang w:val="tr-TR"/>
        </w:rPr>
        <w:br/>
      </w:r>
      <w:r w:rsidRPr="00B604A2">
        <w:rPr>
          <w:rFonts w:ascii="Open Sans Medium" w:hAnsi="Open Sans Medium" w:cs="Open Sans Medium"/>
          <w:b w:val="0"/>
          <w:bCs w:val="0"/>
          <w:color w:val="000000" w:themeColor="text1"/>
          <w:sz w:val="20"/>
          <w:szCs w:val="20"/>
          <w:lang w:val="tr-TR"/>
        </w:rPr>
        <w:t xml:space="preserve">Model yüksek doğrulukla çalışsa da, veri setindeki yüksek </w:t>
      </w:r>
      <w:proofErr w:type="spellStart"/>
      <w:r w:rsidRPr="00B604A2">
        <w:rPr>
          <w:rFonts w:ascii="Open Sans Medium" w:hAnsi="Open Sans Medium" w:cs="Open Sans Medium"/>
          <w:b w:val="0"/>
          <w:bCs w:val="0"/>
          <w:color w:val="000000" w:themeColor="text1"/>
          <w:sz w:val="20"/>
          <w:szCs w:val="20"/>
          <w:lang w:val="tr-TR"/>
        </w:rPr>
        <w:t>kardinaliteli</w:t>
      </w:r>
      <w:proofErr w:type="spellEnd"/>
      <w:r w:rsidRPr="00B604A2">
        <w:rPr>
          <w:rFonts w:ascii="Open Sans Medium" w:hAnsi="Open Sans Medium" w:cs="Open Sans Medium"/>
          <w:b w:val="0"/>
          <w:bCs w:val="0"/>
          <w:color w:val="000000" w:themeColor="text1"/>
          <w:sz w:val="20"/>
          <w:szCs w:val="20"/>
          <w:lang w:val="tr-TR"/>
        </w:rPr>
        <w:t xml:space="preserve"> sütunlar (örneğin </w:t>
      </w:r>
      <w:proofErr w:type="spellStart"/>
      <w:r w:rsidRPr="00B604A2">
        <w:rPr>
          <w:rFonts w:ascii="Open Sans Medium" w:hAnsi="Open Sans Medium" w:cs="Open Sans Medium"/>
          <w:b w:val="0"/>
          <w:bCs w:val="0"/>
          <w:color w:val="000000" w:themeColor="text1"/>
          <w:sz w:val="20"/>
          <w:szCs w:val="20"/>
          <w:lang w:val="tr-TR"/>
        </w:rPr>
        <w:t>ship-city</w:t>
      </w:r>
      <w:proofErr w:type="spellEnd"/>
      <w:r w:rsidRPr="00B604A2">
        <w:rPr>
          <w:rFonts w:ascii="Open Sans Medium" w:hAnsi="Open Sans Medium" w:cs="Open Sans Medium"/>
          <w:b w:val="0"/>
          <w:bCs w:val="0"/>
          <w:color w:val="000000" w:themeColor="text1"/>
          <w:sz w:val="20"/>
          <w:szCs w:val="20"/>
          <w:lang w:val="tr-TR"/>
        </w:rPr>
        <w:t xml:space="preserve">, </w:t>
      </w:r>
      <w:proofErr w:type="spellStart"/>
      <w:r w:rsidRPr="00B604A2">
        <w:rPr>
          <w:rFonts w:ascii="Open Sans Medium" w:hAnsi="Open Sans Medium" w:cs="Open Sans Medium"/>
          <w:b w:val="0"/>
          <w:bCs w:val="0"/>
          <w:color w:val="000000" w:themeColor="text1"/>
          <w:sz w:val="20"/>
          <w:szCs w:val="20"/>
          <w:lang w:val="tr-TR"/>
        </w:rPr>
        <w:t>sku</w:t>
      </w:r>
      <w:proofErr w:type="spellEnd"/>
      <w:r w:rsidRPr="00B604A2">
        <w:rPr>
          <w:rFonts w:ascii="Open Sans Medium" w:hAnsi="Open Sans Medium" w:cs="Open Sans Medium"/>
          <w:b w:val="0"/>
          <w:bCs w:val="0"/>
          <w:color w:val="000000" w:themeColor="text1"/>
          <w:sz w:val="20"/>
          <w:szCs w:val="20"/>
          <w:lang w:val="tr-TR"/>
        </w:rPr>
        <w:t xml:space="preserve">, vb.) bazı modellerde işlem süresini uzatmakta ve bellek tüketimini artırmaktadır. Özellikle </w:t>
      </w:r>
      <w:proofErr w:type="spellStart"/>
      <w:r w:rsidRPr="00B604A2">
        <w:rPr>
          <w:rFonts w:ascii="Open Sans Medium" w:hAnsi="Open Sans Medium" w:cs="Open Sans Medium"/>
          <w:b w:val="0"/>
          <w:bCs w:val="0"/>
          <w:color w:val="000000" w:themeColor="text1"/>
          <w:sz w:val="20"/>
          <w:szCs w:val="20"/>
          <w:lang w:val="tr-TR"/>
        </w:rPr>
        <w:t>Logistic</w:t>
      </w:r>
      <w:proofErr w:type="spellEnd"/>
      <w:r w:rsidRPr="00B604A2">
        <w:rPr>
          <w:rFonts w:ascii="Open Sans Medium" w:hAnsi="Open Sans Medium" w:cs="Open Sans Medium"/>
          <w:b w:val="0"/>
          <w:bCs w:val="0"/>
          <w:color w:val="000000" w:themeColor="text1"/>
          <w:sz w:val="20"/>
          <w:szCs w:val="20"/>
          <w:lang w:val="tr-TR"/>
        </w:rPr>
        <w:t xml:space="preserve"> </w:t>
      </w:r>
      <w:proofErr w:type="spellStart"/>
      <w:r w:rsidRPr="00B604A2">
        <w:rPr>
          <w:rFonts w:ascii="Open Sans Medium" w:hAnsi="Open Sans Medium" w:cs="Open Sans Medium"/>
          <w:b w:val="0"/>
          <w:bCs w:val="0"/>
          <w:color w:val="000000" w:themeColor="text1"/>
          <w:sz w:val="20"/>
          <w:szCs w:val="20"/>
          <w:lang w:val="tr-TR"/>
        </w:rPr>
        <w:t>Regression</w:t>
      </w:r>
      <w:proofErr w:type="spellEnd"/>
      <w:r w:rsidRPr="00B604A2">
        <w:rPr>
          <w:rFonts w:ascii="Open Sans Medium" w:hAnsi="Open Sans Medium" w:cs="Open Sans Medium"/>
          <w:b w:val="0"/>
          <w:bCs w:val="0"/>
          <w:color w:val="000000" w:themeColor="text1"/>
          <w:sz w:val="20"/>
          <w:szCs w:val="20"/>
          <w:lang w:val="tr-TR"/>
        </w:rPr>
        <w:t xml:space="preserve"> gibi sade modellerde bu durum model eğitim süresini olumsuz etkileyebilir. Ayrıca veri setinin büyük çoğunluğunu temsil eden “gönderildi” sınıfı, azınlık sınıfına kıyasla daha fazla öğrenme şansı bulduğundan, ileri aşamalarda dengesiz sınıf dağılımı ile başa çıkmak için örnekleme teknikleri (SMOTE, </w:t>
      </w:r>
      <w:proofErr w:type="spellStart"/>
      <w:r w:rsidRPr="00B604A2">
        <w:rPr>
          <w:rFonts w:ascii="Open Sans Medium" w:hAnsi="Open Sans Medium" w:cs="Open Sans Medium"/>
          <w:b w:val="0"/>
          <w:bCs w:val="0"/>
          <w:color w:val="000000" w:themeColor="text1"/>
          <w:sz w:val="20"/>
          <w:szCs w:val="20"/>
          <w:lang w:val="tr-TR"/>
        </w:rPr>
        <w:t>undersampling</w:t>
      </w:r>
      <w:proofErr w:type="spellEnd"/>
      <w:r w:rsidRPr="00B604A2">
        <w:rPr>
          <w:rFonts w:ascii="Open Sans Medium" w:hAnsi="Open Sans Medium" w:cs="Open Sans Medium"/>
          <w:b w:val="0"/>
          <w:bCs w:val="0"/>
          <w:color w:val="000000" w:themeColor="text1"/>
          <w:sz w:val="20"/>
          <w:szCs w:val="20"/>
          <w:lang w:val="tr-TR"/>
        </w:rPr>
        <w:t xml:space="preserve">) veya daha sofistike </w:t>
      </w:r>
      <w:proofErr w:type="spellStart"/>
      <w:r w:rsidRPr="00B604A2">
        <w:rPr>
          <w:rFonts w:ascii="Open Sans Medium" w:hAnsi="Open Sans Medium" w:cs="Open Sans Medium"/>
          <w:b w:val="0"/>
          <w:bCs w:val="0"/>
          <w:color w:val="000000" w:themeColor="text1"/>
          <w:sz w:val="20"/>
          <w:szCs w:val="20"/>
          <w:lang w:val="tr-TR"/>
        </w:rPr>
        <w:t>regularizasyon</w:t>
      </w:r>
      <w:proofErr w:type="spellEnd"/>
      <w:r w:rsidRPr="00B604A2">
        <w:rPr>
          <w:rFonts w:ascii="Open Sans Medium" w:hAnsi="Open Sans Medium" w:cs="Open Sans Medium"/>
          <w:b w:val="0"/>
          <w:bCs w:val="0"/>
          <w:color w:val="000000" w:themeColor="text1"/>
          <w:sz w:val="20"/>
          <w:szCs w:val="20"/>
          <w:lang w:val="tr-TR"/>
        </w:rPr>
        <w:t xml:space="preserve"> stratejileri uygulanabilir. Modelin zaman içinde değişen kullanıcı davranışlarına uyum sağlaması adına periyodik güncellenmesi ve yeni verilerle yeniden eğitilmesi önerilir.</w:t>
      </w:r>
    </w:p>
    <w:p w14:paraId="36390E6E" w14:textId="13274A14" w:rsidR="00B604A2" w:rsidRPr="00B604A2" w:rsidRDefault="00B604A2" w:rsidP="00B604A2">
      <w:pPr>
        <w:pStyle w:val="Balk1"/>
        <w:rPr>
          <w:rFonts w:ascii="Open Sans Medium" w:hAnsi="Open Sans Medium" w:cs="Open Sans Medium"/>
          <w:b w:val="0"/>
          <w:bCs w:val="0"/>
          <w:color w:val="000000" w:themeColor="text1"/>
          <w:sz w:val="20"/>
          <w:szCs w:val="20"/>
          <w:lang w:val="tr-TR"/>
        </w:rPr>
      </w:pPr>
      <w:r w:rsidRPr="00B604A2">
        <w:rPr>
          <w:rFonts w:ascii="Open Sans Medium" w:hAnsi="Open Sans Medium" w:cs="Open Sans Medium"/>
          <w:b w:val="0"/>
          <w:bCs w:val="0"/>
          <w:color w:val="000000" w:themeColor="text1"/>
          <w:sz w:val="20"/>
          <w:szCs w:val="20"/>
          <w:lang w:val="tr-TR"/>
        </w:rPr>
        <w:t xml:space="preserve"> </w:t>
      </w:r>
      <w:r w:rsidRPr="00B604A2">
        <w:rPr>
          <w:rFonts w:ascii="Open Sans Medium" w:hAnsi="Open Sans Medium" w:cs="Open Sans Medium"/>
          <w:color w:val="000000" w:themeColor="text1"/>
          <w:sz w:val="20"/>
          <w:szCs w:val="20"/>
          <w:lang w:val="tr-TR"/>
        </w:rPr>
        <w:t>İşletmeye Katkı Potansiyeli</w:t>
      </w:r>
      <w:r>
        <w:rPr>
          <w:rFonts w:ascii="Open Sans Medium" w:hAnsi="Open Sans Medium" w:cs="Open Sans Medium"/>
          <w:b w:val="0"/>
          <w:bCs w:val="0"/>
          <w:color w:val="000000" w:themeColor="text1"/>
          <w:sz w:val="20"/>
          <w:szCs w:val="20"/>
          <w:lang w:val="tr-TR"/>
        </w:rPr>
        <w:br/>
      </w:r>
      <w:r w:rsidRPr="00B604A2">
        <w:rPr>
          <w:rFonts w:ascii="Open Sans Medium" w:hAnsi="Open Sans Medium" w:cs="Open Sans Medium"/>
          <w:b w:val="0"/>
          <w:bCs w:val="0"/>
          <w:color w:val="000000" w:themeColor="text1"/>
          <w:sz w:val="20"/>
          <w:szCs w:val="20"/>
          <w:lang w:val="tr-TR"/>
        </w:rPr>
        <w:t>Geliştirilen tahmin modeli, yalnızca teknik düzeyde değil, işletme yönetimi açısından da somut değer yaratma potansiyeline sahiptir. Özellikle iptal riski taşıyan siparişlerin önceden tespit edilmesi, müşteri memnuniyetinin korunması ve operasyonel verimliliğin artırılması açısından önemli fırsatlar sunmaktadır:</w:t>
      </w:r>
    </w:p>
    <w:p w14:paraId="45EB68BA" w14:textId="77777777" w:rsidR="00B604A2" w:rsidRPr="00B604A2" w:rsidRDefault="00B604A2" w:rsidP="00B604A2">
      <w:pPr>
        <w:pStyle w:val="Balk1"/>
        <w:numPr>
          <w:ilvl w:val="0"/>
          <w:numId w:val="11"/>
        </w:numPr>
        <w:rPr>
          <w:rFonts w:ascii="Open Sans Medium" w:hAnsi="Open Sans Medium" w:cs="Open Sans Medium"/>
          <w:b w:val="0"/>
          <w:bCs w:val="0"/>
          <w:color w:val="000000" w:themeColor="text1"/>
          <w:sz w:val="20"/>
          <w:szCs w:val="20"/>
          <w:lang w:val="tr-TR"/>
        </w:rPr>
      </w:pPr>
      <w:r w:rsidRPr="00B604A2">
        <w:rPr>
          <w:rFonts w:ascii="Open Sans Medium" w:hAnsi="Open Sans Medium" w:cs="Open Sans Medium"/>
          <w:b w:val="0"/>
          <w:bCs w:val="0"/>
          <w:color w:val="000000" w:themeColor="text1"/>
          <w:sz w:val="20"/>
          <w:szCs w:val="20"/>
          <w:lang w:val="tr-TR"/>
        </w:rPr>
        <w:t>Proaktif Müşteri İlişkileri Yönetimi: İptal riski yüksek siparişler önceden tespit edilerek özel müdahale süreçleri (müşteri doğrulama, alternatif öneriler) devreye alınabilir.</w:t>
      </w:r>
    </w:p>
    <w:p w14:paraId="731D8E72" w14:textId="77777777" w:rsidR="00B604A2" w:rsidRPr="00B604A2" w:rsidRDefault="00B604A2" w:rsidP="00B604A2">
      <w:pPr>
        <w:pStyle w:val="Balk1"/>
        <w:numPr>
          <w:ilvl w:val="0"/>
          <w:numId w:val="11"/>
        </w:numPr>
        <w:rPr>
          <w:rFonts w:ascii="Open Sans Medium" w:hAnsi="Open Sans Medium" w:cs="Open Sans Medium"/>
          <w:b w:val="0"/>
          <w:bCs w:val="0"/>
          <w:color w:val="000000" w:themeColor="text1"/>
          <w:sz w:val="20"/>
          <w:szCs w:val="20"/>
          <w:lang w:val="tr-TR"/>
        </w:rPr>
      </w:pPr>
      <w:r w:rsidRPr="00B604A2">
        <w:rPr>
          <w:rFonts w:ascii="Open Sans Medium" w:hAnsi="Open Sans Medium" w:cs="Open Sans Medium"/>
          <w:b w:val="0"/>
          <w:bCs w:val="0"/>
          <w:color w:val="000000" w:themeColor="text1"/>
          <w:sz w:val="20"/>
          <w:szCs w:val="20"/>
          <w:lang w:val="tr-TR"/>
        </w:rPr>
        <w:lastRenderedPageBreak/>
        <w:t>Lojistik Planlamada Verimlilik: Model çıktıları, gönderim ihtimali düşük siparişlerin önceliklendirilmesini engelleyerek depo ve taşıma kaynaklarının daha stratejik yönetilmesini sağlar.</w:t>
      </w:r>
    </w:p>
    <w:p w14:paraId="4FEE9450" w14:textId="77777777" w:rsidR="00B604A2" w:rsidRPr="00B604A2" w:rsidRDefault="00B604A2" w:rsidP="00B604A2">
      <w:pPr>
        <w:pStyle w:val="Balk1"/>
        <w:numPr>
          <w:ilvl w:val="0"/>
          <w:numId w:val="11"/>
        </w:numPr>
        <w:rPr>
          <w:rFonts w:ascii="Open Sans Medium" w:hAnsi="Open Sans Medium" w:cs="Open Sans Medium"/>
          <w:b w:val="0"/>
          <w:bCs w:val="0"/>
          <w:color w:val="000000" w:themeColor="text1"/>
          <w:sz w:val="20"/>
          <w:szCs w:val="20"/>
          <w:lang w:val="tr-TR"/>
        </w:rPr>
      </w:pPr>
      <w:r w:rsidRPr="00B604A2">
        <w:rPr>
          <w:rFonts w:ascii="Open Sans Medium" w:hAnsi="Open Sans Medium" w:cs="Open Sans Medium"/>
          <w:b w:val="0"/>
          <w:bCs w:val="0"/>
          <w:color w:val="000000" w:themeColor="text1"/>
          <w:sz w:val="20"/>
          <w:szCs w:val="20"/>
          <w:lang w:val="tr-TR"/>
        </w:rPr>
        <w:t>Operasyonel Maliyetlerin Azaltılması: Geri dönen siparişlerden kaynaklanan lojistik, stok ve destek maliyetleri düşürülebilir.</w:t>
      </w:r>
    </w:p>
    <w:p w14:paraId="0EBCA64B" w14:textId="77777777" w:rsidR="00B604A2" w:rsidRPr="00B604A2" w:rsidRDefault="00B604A2" w:rsidP="00B604A2">
      <w:pPr>
        <w:pStyle w:val="Balk1"/>
        <w:numPr>
          <w:ilvl w:val="0"/>
          <w:numId w:val="11"/>
        </w:numPr>
        <w:rPr>
          <w:rFonts w:ascii="Open Sans Medium" w:hAnsi="Open Sans Medium" w:cs="Open Sans Medium"/>
          <w:b w:val="0"/>
          <w:bCs w:val="0"/>
          <w:color w:val="000000" w:themeColor="text1"/>
          <w:sz w:val="20"/>
          <w:szCs w:val="20"/>
          <w:lang w:val="tr-TR"/>
        </w:rPr>
      </w:pPr>
      <w:r w:rsidRPr="00B604A2">
        <w:rPr>
          <w:rFonts w:ascii="Open Sans Medium" w:hAnsi="Open Sans Medium" w:cs="Open Sans Medium"/>
          <w:b w:val="0"/>
          <w:bCs w:val="0"/>
          <w:color w:val="000000" w:themeColor="text1"/>
          <w:sz w:val="20"/>
          <w:szCs w:val="20"/>
          <w:lang w:val="tr-TR"/>
        </w:rPr>
        <w:t>Pazarlama Stratejisinde Odaklanma: Hangi kategori, bölge veya satış kanalının daha az sorun çıkardığı görülebileceğinden, kampanyalar bu içgörülerle yönlendirilebilir.</w:t>
      </w:r>
    </w:p>
    <w:p w14:paraId="76444DEE" w14:textId="77777777" w:rsidR="00B604A2" w:rsidRPr="00B604A2" w:rsidRDefault="00B604A2" w:rsidP="00B604A2">
      <w:pPr>
        <w:pStyle w:val="Balk1"/>
        <w:rPr>
          <w:rFonts w:ascii="Open Sans Medium" w:hAnsi="Open Sans Medium" w:cs="Open Sans Medium"/>
          <w:b w:val="0"/>
          <w:bCs w:val="0"/>
          <w:color w:val="000000" w:themeColor="text1"/>
          <w:sz w:val="20"/>
          <w:szCs w:val="20"/>
          <w:lang w:val="tr-TR"/>
        </w:rPr>
      </w:pPr>
      <w:r w:rsidRPr="00B604A2">
        <w:rPr>
          <w:rFonts w:ascii="Open Sans Medium" w:hAnsi="Open Sans Medium" w:cs="Open Sans Medium"/>
          <w:b w:val="0"/>
          <w:bCs w:val="0"/>
          <w:color w:val="000000" w:themeColor="text1"/>
          <w:sz w:val="20"/>
          <w:szCs w:val="20"/>
          <w:lang w:val="tr-TR"/>
        </w:rPr>
        <w:t>Sonuç olarak, bu uygulama işletmenin karar destek sistemlerine entegre edilerek; hem operasyonel riskleri azaltma, hem müşteri deneyimini iyileştirme hem de veri temelli stratejik planlamayı güçlendirme açısından yüksek katma değer sağlayabilecek niteliktedir.</w:t>
      </w:r>
    </w:p>
    <w:p w14:paraId="0332E7C0" w14:textId="77777777" w:rsidR="005B179C" w:rsidRPr="002874E4" w:rsidRDefault="005B179C" w:rsidP="005B179C">
      <w:pPr>
        <w:pStyle w:val="Balk1"/>
        <w:rPr>
          <w:rFonts w:ascii="Open Sans Medium" w:hAnsi="Open Sans Medium" w:cs="Open Sans Medium"/>
          <w:lang w:val="tr-TR"/>
        </w:rPr>
      </w:pPr>
      <w:r w:rsidRPr="00DC02AE">
        <w:rPr>
          <w:lang w:val="tr-TR"/>
        </w:rPr>
        <w:br/>
      </w:r>
      <w:r w:rsidRPr="00DC02AE">
        <w:rPr>
          <w:lang w:val="tr-TR"/>
        </w:rPr>
        <w:br/>
      </w:r>
      <w:r w:rsidRPr="00DC02AE">
        <w:rPr>
          <w:lang w:val="tr-TR"/>
        </w:rPr>
        <w:br/>
      </w:r>
      <w:r w:rsidRPr="002874E4">
        <w:rPr>
          <w:rFonts w:ascii="Open Sans Medium" w:hAnsi="Open Sans Medium" w:cs="Open Sans Medium"/>
          <w:lang w:val="tr-TR"/>
        </w:rPr>
        <w:t>7. Kaynakça</w:t>
      </w:r>
    </w:p>
    <w:p w14:paraId="52F1675F" w14:textId="77777777" w:rsidR="005B179C" w:rsidRPr="00B604A2" w:rsidRDefault="005B179C" w:rsidP="005B179C">
      <w:pPr>
        <w:pStyle w:val="Balk1"/>
        <w:rPr>
          <w:rFonts w:ascii="Open Sans Medium" w:hAnsi="Open Sans Medium" w:cs="Open Sans Medium"/>
          <w:b w:val="0"/>
          <w:bCs w:val="0"/>
          <w:color w:val="000000" w:themeColor="text1"/>
          <w:lang w:val="tr-TR"/>
        </w:rPr>
      </w:pPr>
      <w:r w:rsidRPr="002874E4">
        <w:rPr>
          <w:rFonts w:ascii="Open Sans Medium" w:hAnsi="Open Sans Medium" w:cs="Open Sans Medium"/>
          <w:color w:val="000000" w:themeColor="text1"/>
          <w:lang w:val="tr-TR"/>
        </w:rPr>
        <w:t xml:space="preserve">- </w:t>
      </w:r>
      <w:proofErr w:type="spellStart"/>
      <w:r w:rsidRPr="00B604A2">
        <w:rPr>
          <w:rFonts w:ascii="Open Sans Medium" w:hAnsi="Open Sans Medium" w:cs="Open Sans Medium"/>
          <w:b w:val="0"/>
          <w:bCs w:val="0"/>
          <w:color w:val="000000" w:themeColor="text1"/>
          <w:lang w:val="tr-TR"/>
        </w:rPr>
        <w:t>Scikit-learn</w:t>
      </w:r>
      <w:proofErr w:type="spellEnd"/>
      <w:r w:rsidRPr="00B604A2">
        <w:rPr>
          <w:rFonts w:ascii="Open Sans Medium" w:hAnsi="Open Sans Medium" w:cs="Open Sans Medium"/>
          <w:b w:val="0"/>
          <w:bCs w:val="0"/>
          <w:color w:val="000000" w:themeColor="text1"/>
          <w:lang w:val="tr-TR"/>
        </w:rPr>
        <w:t xml:space="preserve"> Belgeleri: https://scikit-learn.org  </w:t>
      </w:r>
    </w:p>
    <w:p w14:paraId="12179151" w14:textId="77777777" w:rsidR="005B179C" w:rsidRPr="00B604A2" w:rsidRDefault="005B179C" w:rsidP="005B179C">
      <w:pPr>
        <w:pStyle w:val="Balk1"/>
        <w:rPr>
          <w:rFonts w:ascii="Open Sans Medium" w:hAnsi="Open Sans Medium" w:cs="Open Sans Medium"/>
          <w:b w:val="0"/>
          <w:bCs w:val="0"/>
          <w:color w:val="000000" w:themeColor="text1"/>
          <w:lang w:val="tr-TR"/>
        </w:rPr>
      </w:pPr>
      <w:r w:rsidRPr="00B604A2">
        <w:rPr>
          <w:rFonts w:ascii="Open Sans Medium" w:hAnsi="Open Sans Medium" w:cs="Open Sans Medium"/>
          <w:b w:val="0"/>
          <w:bCs w:val="0"/>
          <w:color w:val="000000" w:themeColor="text1"/>
          <w:lang w:val="tr-TR"/>
        </w:rPr>
        <w:t xml:space="preserve">- </w:t>
      </w:r>
      <w:proofErr w:type="spellStart"/>
      <w:r w:rsidRPr="00B604A2">
        <w:rPr>
          <w:rFonts w:ascii="Open Sans Medium" w:hAnsi="Open Sans Medium" w:cs="Open Sans Medium"/>
          <w:b w:val="0"/>
          <w:bCs w:val="0"/>
          <w:color w:val="000000" w:themeColor="text1"/>
          <w:lang w:val="tr-TR"/>
        </w:rPr>
        <w:t>Pandas</w:t>
      </w:r>
      <w:proofErr w:type="spellEnd"/>
      <w:r w:rsidRPr="00B604A2">
        <w:rPr>
          <w:rFonts w:ascii="Open Sans Medium" w:hAnsi="Open Sans Medium" w:cs="Open Sans Medium"/>
          <w:b w:val="0"/>
          <w:bCs w:val="0"/>
          <w:color w:val="000000" w:themeColor="text1"/>
          <w:lang w:val="tr-TR"/>
        </w:rPr>
        <w:t xml:space="preserve"> Belgeleri: https://pandas.pydata.org  </w:t>
      </w:r>
    </w:p>
    <w:p w14:paraId="2D2E86D3" w14:textId="77777777" w:rsidR="005B179C" w:rsidRPr="00B604A2" w:rsidRDefault="005B179C" w:rsidP="005B179C">
      <w:pPr>
        <w:pStyle w:val="Balk1"/>
        <w:rPr>
          <w:rFonts w:ascii="Open Sans Medium" w:hAnsi="Open Sans Medium" w:cs="Open Sans Medium"/>
          <w:b w:val="0"/>
          <w:bCs w:val="0"/>
          <w:color w:val="000000" w:themeColor="text1"/>
          <w:lang w:val="tr-TR"/>
        </w:rPr>
      </w:pPr>
      <w:r w:rsidRPr="00B604A2">
        <w:rPr>
          <w:rFonts w:ascii="Open Sans Medium" w:hAnsi="Open Sans Medium" w:cs="Open Sans Medium"/>
          <w:b w:val="0"/>
          <w:bCs w:val="0"/>
          <w:color w:val="000000" w:themeColor="text1"/>
          <w:lang w:val="tr-TR"/>
        </w:rPr>
        <w:t xml:space="preserve">- </w:t>
      </w:r>
      <w:proofErr w:type="spellStart"/>
      <w:r w:rsidRPr="00B604A2">
        <w:rPr>
          <w:rFonts w:ascii="Open Sans Medium" w:hAnsi="Open Sans Medium" w:cs="Open Sans Medium"/>
          <w:b w:val="0"/>
          <w:bCs w:val="0"/>
          <w:color w:val="000000" w:themeColor="text1"/>
          <w:lang w:val="tr-TR"/>
        </w:rPr>
        <w:t>NumPy</w:t>
      </w:r>
      <w:proofErr w:type="spellEnd"/>
      <w:r w:rsidRPr="00B604A2">
        <w:rPr>
          <w:rFonts w:ascii="Open Sans Medium" w:hAnsi="Open Sans Medium" w:cs="Open Sans Medium"/>
          <w:b w:val="0"/>
          <w:bCs w:val="0"/>
          <w:color w:val="000000" w:themeColor="text1"/>
          <w:lang w:val="tr-TR"/>
        </w:rPr>
        <w:t xml:space="preserve"> Belgeleri: https://numpy.org/doc  </w:t>
      </w:r>
    </w:p>
    <w:p w14:paraId="6CF7218B" w14:textId="77777777" w:rsidR="005B179C" w:rsidRPr="00B604A2" w:rsidRDefault="005B179C" w:rsidP="005B179C">
      <w:pPr>
        <w:pStyle w:val="Balk1"/>
        <w:rPr>
          <w:rFonts w:ascii="Open Sans Medium" w:hAnsi="Open Sans Medium" w:cs="Open Sans Medium"/>
          <w:b w:val="0"/>
          <w:bCs w:val="0"/>
          <w:color w:val="000000" w:themeColor="text1"/>
          <w:lang w:val="tr-TR"/>
        </w:rPr>
      </w:pPr>
      <w:r w:rsidRPr="00B604A2">
        <w:rPr>
          <w:rFonts w:ascii="Open Sans Medium" w:hAnsi="Open Sans Medium" w:cs="Open Sans Medium"/>
          <w:b w:val="0"/>
          <w:bCs w:val="0"/>
          <w:color w:val="000000" w:themeColor="text1"/>
          <w:lang w:val="tr-TR"/>
        </w:rPr>
        <w:t xml:space="preserve">- </w:t>
      </w:r>
      <w:proofErr w:type="spellStart"/>
      <w:r w:rsidRPr="00B604A2">
        <w:rPr>
          <w:rFonts w:ascii="Open Sans Medium" w:hAnsi="Open Sans Medium" w:cs="Open Sans Medium"/>
          <w:b w:val="0"/>
          <w:bCs w:val="0"/>
          <w:color w:val="000000" w:themeColor="text1"/>
          <w:lang w:val="tr-TR"/>
        </w:rPr>
        <w:t>Seaborn</w:t>
      </w:r>
      <w:proofErr w:type="spellEnd"/>
      <w:r w:rsidRPr="00B604A2">
        <w:rPr>
          <w:rFonts w:ascii="Open Sans Medium" w:hAnsi="Open Sans Medium" w:cs="Open Sans Medium"/>
          <w:b w:val="0"/>
          <w:bCs w:val="0"/>
          <w:color w:val="000000" w:themeColor="text1"/>
          <w:lang w:val="tr-TR"/>
        </w:rPr>
        <w:t xml:space="preserve"> Belgeleri: https://seaborn.pydata.org  </w:t>
      </w:r>
    </w:p>
    <w:p w14:paraId="5FCEC9FB" w14:textId="77777777" w:rsidR="005B179C" w:rsidRPr="00B604A2" w:rsidRDefault="005B179C" w:rsidP="005B179C">
      <w:pPr>
        <w:pStyle w:val="Balk1"/>
        <w:rPr>
          <w:rFonts w:ascii="Open Sans Medium" w:hAnsi="Open Sans Medium" w:cs="Open Sans Medium"/>
          <w:b w:val="0"/>
          <w:bCs w:val="0"/>
          <w:color w:val="000000" w:themeColor="text1"/>
          <w:lang w:val="tr-TR"/>
        </w:rPr>
      </w:pPr>
      <w:r w:rsidRPr="00B604A2">
        <w:rPr>
          <w:rFonts w:ascii="Open Sans Medium" w:hAnsi="Open Sans Medium" w:cs="Open Sans Medium"/>
          <w:b w:val="0"/>
          <w:bCs w:val="0"/>
          <w:color w:val="000000" w:themeColor="text1"/>
          <w:lang w:val="tr-TR"/>
        </w:rPr>
        <w:t xml:space="preserve">- </w:t>
      </w:r>
      <w:proofErr w:type="spellStart"/>
      <w:r w:rsidRPr="00B604A2">
        <w:rPr>
          <w:rFonts w:ascii="Open Sans Medium" w:hAnsi="Open Sans Medium" w:cs="Open Sans Medium"/>
          <w:b w:val="0"/>
          <w:bCs w:val="0"/>
          <w:color w:val="000000" w:themeColor="text1"/>
          <w:lang w:val="tr-TR"/>
        </w:rPr>
        <w:t>Matplotlib</w:t>
      </w:r>
      <w:proofErr w:type="spellEnd"/>
      <w:r w:rsidRPr="00B604A2">
        <w:rPr>
          <w:rFonts w:ascii="Open Sans Medium" w:hAnsi="Open Sans Medium" w:cs="Open Sans Medium"/>
          <w:b w:val="0"/>
          <w:bCs w:val="0"/>
          <w:color w:val="000000" w:themeColor="text1"/>
          <w:lang w:val="tr-TR"/>
        </w:rPr>
        <w:t xml:space="preserve"> Belgeleri: https://matplotlib.org/stable/contents.html  </w:t>
      </w:r>
    </w:p>
    <w:p w14:paraId="1B277F06" w14:textId="77777777" w:rsidR="005B179C" w:rsidRPr="00B604A2" w:rsidRDefault="005B179C" w:rsidP="005B179C">
      <w:pPr>
        <w:pStyle w:val="Balk1"/>
        <w:rPr>
          <w:rFonts w:ascii="Open Sans Medium" w:hAnsi="Open Sans Medium" w:cs="Open Sans Medium"/>
          <w:b w:val="0"/>
          <w:bCs w:val="0"/>
          <w:color w:val="000000" w:themeColor="text1"/>
          <w:lang w:val="it-IT"/>
        </w:rPr>
      </w:pPr>
      <w:r w:rsidRPr="00B604A2">
        <w:rPr>
          <w:rFonts w:ascii="Open Sans Medium" w:hAnsi="Open Sans Medium" w:cs="Open Sans Medium"/>
          <w:b w:val="0"/>
          <w:bCs w:val="0"/>
          <w:color w:val="000000" w:themeColor="text1"/>
          <w:lang w:val="it-IT"/>
        </w:rPr>
        <w:lastRenderedPageBreak/>
        <w:t xml:space="preserve">- </w:t>
      </w:r>
      <w:proofErr w:type="spellStart"/>
      <w:r w:rsidRPr="00B604A2">
        <w:rPr>
          <w:rFonts w:ascii="Open Sans Medium" w:hAnsi="Open Sans Medium" w:cs="Open Sans Medium"/>
          <w:b w:val="0"/>
          <w:bCs w:val="0"/>
          <w:color w:val="000000" w:themeColor="text1"/>
          <w:lang w:val="it-IT"/>
        </w:rPr>
        <w:t>Kullanılan</w:t>
      </w:r>
      <w:proofErr w:type="spellEnd"/>
      <w:r w:rsidRPr="00B604A2">
        <w:rPr>
          <w:rFonts w:ascii="Open Sans Medium" w:hAnsi="Open Sans Medium" w:cs="Open Sans Medium"/>
          <w:b w:val="0"/>
          <w:bCs w:val="0"/>
          <w:color w:val="000000" w:themeColor="text1"/>
          <w:lang w:val="it-IT"/>
        </w:rPr>
        <w:t xml:space="preserve"> Veri Seti: https://www.kaggle.com/datasets/thedevastator/unlock-profits-with-e-commerce-sales-data  </w:t>
      </w:r>
    </w:p>
    <w:p w14:paraId="5540BEAD" w14:textId="77777777" w:rsidR="005B179C" w:rsidRPr="00B604A2" w:rsidRDefault="005B179C" w:rsidP="005B179C">
      <w:pPr>
        <w:pStyle w:val="Balk1"/>
        <w:rPr>
          <w:rFonts w:ascii="Open Sans Medium" w:hAnsi="Open Sans Medium" w:cs="Open Sans Medium"/>
          <w:b w:val="0"/>
          <w:bCs w:val="0"/>
          <w:color w:val="000000" w:themeColor="text1"/>
        </w:rPr>
      </w:pPr>
      <w:r w:rsidRPr="00B604A2">
        <w:rPr>
          <w:rFonts w:ascii="Open Sans Medium" w:hAnsi="Open Sans Medium" w:cs="Open Sans Medium"/>
          <w:b w:val="0"/>
          <w:bCs w:val="0"/>
          <w:color w:val="000000" w:themeColor="text1"/>
        </w:rPr>
        <w:t xml:space="preserve">- Géron, A. (2019). *Hands-On Machine Learning with Scikit-Learn, </w:t>
      </w:r>
      <w:proofErr w:type="spellStart"/>
      <w:r w:rsidRPr="00B604A2">
        <w:rPr>
          <w:rFonts w:ascii="Open Sans Medium" w:hAnsi="Open Sans Medium" w:cs="Open Sans Medium"/>
          <w:b w:val="0"/>
          <w:bCs w:val="0"/>
          <w:color w:val="000000" w:themeColor="text1"/>
        </w:rPr>
        <w:t>Keras</w:t>
      </w:r>
      <w:proofErr w:type="spellEnd"/>
      <w:r w:rsidRPr="00B604A2">
        <w:rPr>
          <w:rFonts w:ascii="Open Sans Medium" w:hAnsi="Open Sans Medium" w:cs="Open Sans Medium"/>
          <w:b w:val="0"/>
          <w:bCs w:val="0"/>
          <w:color w:val="000000" w:themeColor="text1"/>
        </w:rPr>
        <w:t xml:space="preserve">, and TensorFlow* (2nd ed.). O'Reilly Media.  </w:t>
      </w:r>
    </w:p>
    <w:p w14:paraId="2FDFE736" w14:textId="77777777" w:rsidR="005B179C" w:rsidRPr="00B604A2" w:rsidRDefault="005B179C" w:rsidP="005B179C">
      <w:pPr>
        <w:pStyle w:val="Balk1"/>
        <w:rPr>
          <w:b w:val="0"/>
          <w:bCs w:val="0"/>
        </w:rPr>
      </w:pPr>
      <w:r w:rsidRPr="00B604A2">
        <w:rPr>
          <w:rFonts w:ascii="Open Sans Medium" w:hAnsi="Open Sans Medium" w:cs="Open Sans Medium"/>
          <w:b w:val="0"/>
          <w:bCs w:val="0"/>
          <w:color w:val="000000" w:themeColor="text1"/>
        </w:rPr>
        <w:t xml:space="preserve">- </w:t>
      </w:r>
      <w:proofErr w:type="spellStart"/>
      <w:r w:rsidRPr="00B604A2">
        <w:rPr>
          <w:rFonts w:ascii="Open Sans Medium" w:hAnsi="Open Sans Medium" w:cs="Open Sans Medium"/>
          <w:b w:val="0"/>
          <w:bCs w:val="0"/>
          <w:color w:val="000000" w:themeColor="text1"/>
        </w:rPr>
        <w:t>Jupyter</w:t>
      </w:r>
      <w:proofErr w:type="spellEnd"/>
      <w:r w:rsidRPr="00B604A2">
        <w:rPr>
          <w:rFonts w:ascii="Open Sans Medium" w:hAnsi="Open Sans Medium" w:cs="Open Sans Medium"/>
          <w:b w:val="0"/>
          <w:bCs w:val="0"/>
          <w:color w:val="000000" w:themeColor="text1"/>
        </w:rPr>
        <w:t xml:space="preserve"> Project: https://jupyter.org/</w:t>
      </w:r>
    </w:p>
    <w:p w14:paraId="3BB5DFD4" w14:textId="77777777" w:rsidR="005B179C" w:rsidRDefault="005B179C">
      <w:pPr>
        <w:rPr>
          <w:rFonts w:asciiTheme="majorHAnsi" w:eastAsiaTheme="majorEastAsia" w:hAnsiTheme="majorHAnsi" w:cstheme="majorBidi"/>
          <w:b/>
          <w:bCs/>
          <w:color w:val="365F91" w:themeColor="accent1" w:themeShade="BF"/>
          <w:sz w:val="28"/>
          <w:szCs w:val="28"/>
        </w:rPr>
      </w:pPr>
      <w:r>
        <w:br w:type="page"/>
      </w:r>
    </w:p>
    <w:p w14:paraId="4B58A05B" w14:textId="77777777" w:rsidR="00E40177" w:rsidRDefault="005B179C" w:rsidP="00E40177">
      <w:pPr>
        <w:pStyle w:val="Balk1"/>
      </w:pPr>
      <w:r>
        <w:lastRenderedPageBreak/>
        <w:t>8.Ek</w:t>
      </w:r>
      <w:r w:rsidR="00E40177">
        <w:t>ler</w:t>
      </w:r>
    </w:p>
    <w:p w14:paraId="220CA2D2" w14:textId="77777777" w:rsidR="009461A2" w:rsidRDefault="00E40177" w:rsidP="00E40177">
      <w:pPr>
        <w:pStyle w:val="Balk1"/>
        <w:rPr>
          <w:rFonts w:asciiTheme="minorHAnsi" w:hAnsiTheme="minorHAnsi"/>
          <w:color w:val="000000" w:themeColor="text1"/>
          <w:sz w:val="20"/>
          <w:szCs w:val="20"/>
        </w:rPr>
      </w:pPr>
      <w:proofErr w:type="spellStart"/>
      <w:r w:rsidRPr="00E40177">
        <w:rPr>
          <w:rFonts w:asciiTheme="minorHAnsi" w:hAnsiTheme="minorHAnsi"/>
          <w:color w:val="000000" w:themeColor="text1"/>
          <w:sz w:val="20"/>
          <w:szCs w:val="20"/>
        </w:rPr>
        <w:t>Şekil</w:t>
      </w:r>
      <w:proofErr w:type="spellEnd"/>
      <w:r w:rsidRPr="00E40177">
        <w:rPr>
          <w:rFonts w:asciiTheme="minorHAnsi" w:hAnsiTheme="minorHAnsi"/>
          <w:color w:val="000000" w:themeColor="text1"/>
          <w:sz w:val="20"/>
          <w:szCs w:val="20"/>
        </w:rPr>
        <w:t xml:space="preserve">: Random Forest </w:t>
      </w:r>
      <w:proofErr w:type="spellStart"/>
      <w:r w:rsidRPr="00E40177">
        <w:rPr>
          <w:rFonts w:asciiTheme="minorHAnsi" w:hAnsiTheme="minorHAnsi"/>
          <w:color w:val="000000" w:themeColor="text1"/>
          <w:sz w:val="20"/>
          <w:szCs w:val="20"/>
        </w:rPr>
        <w:t>Algoritmasına</w:t>
      </w:r>
      <w:proofErr w:type="spellEnd"/>
      <w:r w:rsidRPr="00E40177">
        <w:rPr>
          <w:rFonts w:asciiTheme="minorHAnsi" w:hAnsiTheme="minorHAnsi"/>
          <w:color w:val="000000" w:themeColor="text1"/>
          <w:sz w:val="20"/>
          <w:szCs w:val="20"/>
        </w:rPr>
        <w:t xml:space="preserve"> </w:t>
      </w:r>
      <w:proofErr w:type="spellStart"/>
      <w:r w:rsidRPr="00E40177">
        <w:rPr>
          <w:rFonts w:asciiTheme="minorHAnsi" w:hAnsiTheme="minorHAnsi"/>
          <w:color w:val="000000" w:themeColor="text1"/>
          <w:sz w:val="20"/>
          <w:szCs w:val="20"/>
        </w:rPr>
        <w:t>Göre</w:t>
      </w:r>
      <w:proofErr w:type="spellEnd"/>
      <w:r w:rsidRPr="00E40177">
        <w:rPr>
          <w:rFonts w:asciiTheme="minorHAnsi" w:hAnsiTheme="minorHAnsi"/>
          <w:color w:val="000000" w:themeColor="text1"/>
          <w:sz w:val="20"/>
          <w:szCs w:val="20"/>
        </w:rPr>
        <w:t xml:space="preserve"> En </w:t>
      </w:r>
      <w:proofErr w:type="spellStart"/>
      <w:r w:rsidRPr="00E40177">
        <w:rPr>
          <w:rFonts w:asciiTheme="minorHAnsi" w:hAnsiTheme="minorHAnsi"/>
          <w:color w:val="000000" w:themeColor="text1"/>
          <w:sz w:val="20"/>
          <w:szCs w:val="20"/>
        </w:rPr>
        <w:t>Önemli</w:t>
      </w:r>
      <w:proofErr w:type="spellEnd"/>
      <w:r w:rsidRPr="00E40177">
        <w:rPr>
          <w:rFonts w:asciiTheme="minorHAnsi" w:hAnsiTheme="minorHAnsi"/>
          <w:color w:val="000000" w:themeColor="text1"/>
          <w:sz w:val="20"/>
          <w:szCs w:val="20"/>
        </w:rPr>
        <w:t xml:space="preserve"> 5 </w:t>
      </w:r>
      <w:proofErr w:type="spellStart"/>
      <w:r w:rsidRPr="00E40177">
        <w:rPr>
          <w:rFonts w:asciiTheme="minorHAnsi" w:hAnsiTheme="minorHAnsi"/>
          <w:color w:val="000000" w:themeColor="text1"/>
          <w:sz w:val="20"/>
          <w:szCs w:val="20"/>
        </w:rPr>
        <w:t>Özellik</w:t>
      </w:r>
      <w:proofErr w:type="spellEnd"/>
      <w:r w:rsidRPr="00E40177">
        <w:rPr>
          <w:rFonts w:asciiTheme="minorHAnsi" w:hAnsiTheme="minorHAnsi"/>
          <w:i/>
          <w:iCs/>
          <w:noProof/>
          <w:color w:val="000000" w:themeColor="text1"/>
          <w:sz w:val="20"/>
          <w:szCs w:val="20"/>
        </w:rPr>
        <w:drawing>
          <wp:anchor distT="0" distB="0" distL="114300" distR="114300" simplePos="0" relativeHeight="251661824" behindDoc="0" locked="0" layoutInCell="1" allowOverlap="1" wp14:anchorId="41F5D512" wp14:editId="0EFBF39A">
            <wp:simplePos x="0" y="0"/>
            <wp:positionH relativeFrom="column">
              <wp:posOffset>0</wp:posOffset>
            </wp:positionH>
            <wp:positionV relativeFrom="paragraph">
              <wp:posOffset>302895</wp:posOffset>
            </wp:positionV>
            <wp:extent cx="5476875" cy="3267075"/>
            <wp:effectExtent l="0" t="0" r="9525" b="9525"/>
            <wp:wrapTopAndBottom/>
            <wp:docPr id="6426406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267075"/>
                    </a:xfrm>
                    <a:prstGeom prst="rect">
                      <a:avLst/>
                    </a:prstGeom>
                    <a:noFill/>
                    <a:ln>
                      <a:noFill/>
                    </a:ln>
                  </pic:spPr>
                </pic:pic>
              </a:graphicData>
            </a:graphic>
          </wp:anchor>
        </w:drawing>
      </w:r>
    </w:p>
    <w:p w14:paraId="59CF0B02" w14:textId="77777777" w:rsidR="00E40177" w:rsidRDefault="00E40177" w:rsidP="00E40177"/>
    <w:p w14:paraId="76E638D2" w14:textId="46F546E2" w:rsidR="00F94133" w:rsidRPr="00F94133" w:rsidRDefault="00E40177" w:rsidP="00F94133">
      <w:pPr>
        <w:rPr>
          <w:rFonts w:ascii="Open Sans Medium" w:hAnsi="Open Sans Medium" w:cs="Open Sans Medium"/>
          <w:noProof/>
          <w:sz w:val="24"/>
          <w:szCs w:val="24"/>
          <w:lang w:val="tr-TR"/>
        </w:rPr>
      </w:pPr>
      <w:proofErr w:type="spellStart"/>
      <w:r w:rsidRPr="00E40177">
        <w:rPr>
          <w:rFonts w:ascii="Open Sans Medium" w:hAnsi="Open Sans Medium" w:cs="Open Sans Medium"/>
          <w:sz w:val="24"/>
          <w:szCs w:val="24"/>
        </w:rPr>
        <w:t>Yukarıdaki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görselde</w:t>
      </w:r>
      <w:proofErr w:type="spellEnd"/>
      <w:r w:rsidRPr="00E40177">
        <w:rPr>
          <w:rFonts w:ascii="Open Sans Medium" w:hAnsi="Open Sans Medium" w:cs="Open Sans Medium"/>
          <w:sz w:val="24"/>
          <w:szCs w:val="24"/>
        </w:rPr>
        <w:t xml:space="preserve">, Random Forest </w:t>
      </w:r>
      <w:proofErr w:type="spellStart"/>
      <w:r w:rsidRPr="00E40177">
        <w:rPr>
          <w:rFonts w:ascii="Open Sans Medium" w:hAnsi="Open Sans Medium" w:cs="Open Sans Medium"/>
          <w:sz w:val="24"/>
          <w:szCs w:val="24"/>
        </w:rPr>
        <w:t>modelinin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siparişin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başarılı</w:t>
      </w:r>
      <w:proofErr w:type="spellEnd"/>
      <w:r w:rsidRPr="00E40177">
        <w:rPr>
          <w:rFonts w:ascii="Open Sans Medium" w:hAnsi="Open Sans Medium" w:cs="Open Sans Medium"/>
          <w:sz w:val="24"/>
          <w:szCs w:val="24"/>
        </w:rPr>
        <w:t xml:space="preserve"> (Shipped) </w:t>
      </w:r>
      <w:proofErr w:type="spellStart"/>
      <w:r w:rsidRPr="00E40177">
        <w:rPr>
          <w:rFonts w:ascii="Open Sans Medium" w:hAnsi="Open Sans Medium" w:cs="Open Sans Medium"/>
          <w:sz w:val="24"/>
          <w:szCs w:val="24"/>
        </w:rPr>
        <w:t>olup</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olmayacağını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tahmin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ederken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en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fazla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bilgi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kazancı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sağladığı</w:t>
      </w:r>
      <w:proofErr w:type="spellEnd"/>
      <w:r w:rsidRPr="00E40177">
        <w:rPr>
          <w:rFonts w:ascii="Open Sans Medium" w:hAnsi="Open Sans Medium" w:cs="Open Sans Medium"/>
          <w:sz w:val="24"/>
          <w:szCs w:val="24"/>
        </w:rPr>
        <w:t xml:space="preserve"> 5 </w:t>
      </w:r>
      <w:proofErr w:type="spellStart"/>
      <w:r w:rsidRPr="00E40177">
        <w:rPr>
          <w:rFonts w:ascii="Open Sans Medium" w:hAnsi="Open Sans Medium" w:cs="Open Sans Medium"/>
          <w:sz w:val="24"/>
          <w:szCs w:val="24"/>
        </w:rPr>
        <w:t>özellik</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yer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almaktadır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Modelin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karar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sürecinde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en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yüksek</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ağırlığa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sahip</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değişkenin</w:t>
      </w:r>
      <w:proofErr w:type="spellEnd"/>
      <w:r w:rsidRPr="00E40177">
        <w:rPr>
          <w:rFonts w:ascii="Open Sans Medium" w:hAnsi="Open Sans Medium" w:cs="Open Sans Medium"/>
          <w:sz w:val="24"/>
          <w:szCs w:val="24"/>
        </w:rPr>
        <w:t xml:space="preserve"> qty (</w:t>
      </w:r>
      <w:proofErr w:type="spellStart"/>
      <w:r w:rsidRPr="00E40177">
        <w:rPr>
          <w:rFonts w:ascii="Open Sans Medium" w:hAnsi="Open Sans Medium" w:cs="Open Sans Medium"/>
          <w:sz w:val="24"/>
          <w:szCs w:val="24"/>
        </w:rPr>
        <w:t>sipariş</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adedi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olduğu</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görülmektedir</w:t>
      </w:r>
      <w:proofErr w:type="spellEnd"/>
      <w:r w:rsidRPr="00E40177">
        <w:rPr>
          <w:rFonts w:ascii="Open Sans Medium" w:hAnsi="Open Sans Medium" w:cs="Open Sans Medium"/>
          <w:sz w:val="24"/>
          <w:szCs w:val="24"/>
        </w:rPr>
        <w:t xml:space="preserve">. Bu, </w:t>
      </w:r>
      <w:proofErr w:type="spellStart"/>
      <w:r w:rsidRPr="00E40177">
        <w:rPr>
          <w:rFonts w:ascii="Open Sans Medium" w:hAnsi="Open Sans Medium" w:cs="Open Sans Medium"/>
          <w:sz w:val="24"/>
          <w:szCs w:val="24"/>
        </w:rPr>
        <w:t>sipariş</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miktarının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doğrudan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sipariş</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durumu</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üzerinde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belirleyici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bir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etkisi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olduğunu</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göstermektedir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Ardından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gelen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courier_status_Shipped</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ve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courier_status_Unshipped</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gibi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lojistikle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ilgili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değişkenler</w:t>
      </w:r>
      <w:proofErr w:type="spellEnd"/>
      <w:r w:rsidRPr="00E40177">
        <w:rPr>
          <w:rFonts w:ascii="Open Sans Medium" w:hAnsi="Open Sans Medium" w:cs="Open Sans Medium"/>
          <w:sz w:val="24"/>
          <w:szCs w:val="24"/>
        </w:rPr>
        <w:t xml:space="preserve"> de </w:t>
      </w:r>
      <w:proofErr w:type="spellStart"/>
      <w:r w:rsidRPr="00E40177">
        <w:rPr>
          <w:rFonts w:ascii="Open Sans Medium" w:hAnsi="Open Sans Medium" w:cs="Open Sans Medium"/>
          <w:sz w:val="24"/>
          <w:szCs w:val="24"/>
        </w:rPr>
        <w:t>modelin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tahmin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gücünü</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artıran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önemli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faktörler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arasındadır</w:t>
      </w:r>
      <w:proofErr w:type="spellEnd"/>
      <w:r w:rsidRPr="00E40177">
        <w:rPr>
          <w:rFonts w:ascii="Open Sans Medium" w:hAnsi="Open Sans Medium" w:cs="Open Sans Medium"/>
          <w:sz w:val="24"/>
          <w:szCs w:val="24"/>
        </w:rPr>
        <w:t>. amount (</w:t>
      </w:r>
      <w:proofErr w:type="spellStart"/>
      <w:r w:rsidRPr="00E40177">
        <w:rPr>
          <w:rFonts w:ascii="Open Sans Medium" w:hAnsi="Open Sans Medium" w:cs="Open Sans Medium"/>
          <w:sz w:val="24"/>
          <w:szCs w:val="24"/>
        </w:rPr>
        <w:t>sipariş</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tutarı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ve</w:t>
      </w:r>
      <w:proofErr w:type="spellEnd"/>
      <w:r w:rsidRPr="00E40177">
        <w:rPr>
          <w:rFonts w:ascii="Open Sans Medium" w:hAnsi="Open Sans Medium" w:cs="Open Sans Medium"/>
          <w:sz w:val="24"/>
          <w:szCs w:val="24"/>
        </w:rPr>
        <w:t xml:space="preserve"> ship-postal-code </w:t>
      </w:r>
      <w:proofErr w:type="spellStart"/>
      <w:r w:rsidRPr="00E40177">
        <w:rPr>
          <w:rFonts w:ascii="Open Sans Medium" w:hAnsi="Open Sans Medium" w:cs="Open Sans Medium"/>
          <w:sz w:val="24"/>
          <w:szCs w:val="24"/>
        </w:rPr>
        <w:t>gibi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diğer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sayısal</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değişkenler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ise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daha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düşük</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ağırlıklara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sahip</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olmakla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birlikte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tahmin</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sürecine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katkı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sağlamaktadır</w:t>
      </w:r>
      <w:proofErr w:type="spellEnd"/>
      <w:r w:rsidRPr="00E40177">
        <w:rPr>
          <w:rFonts w:ascii="Open Sans Medium" w:hAnsi="Open Sans Medium" w:cs="Open Sans Medium"/>
          <w:sz w:val="24"/>
          <w:szCs w:val="24"/>
        </w:rPr>
        <w:t xml:space="preserve">. Bu </w:t>
      </w:r>
      <w:proofErr w:type="spellStart"/>
      <w:r w:rsidRPr="00E40177">
        <w:rPr>
          <w:rFonts w:ascii="Open Sans Medium" w:hAnsi="Open Sans Medium" w:cs="Open Sans Medium"/>
          <w:sz w:val="24"/>
          <w:szCs w:val="24"/>
        </w:rPr>
        <w:t>analiz</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işletmenin</w:t>
      </w:r>
      <w:proofErr w:type="spellEnd"/>
      <w:r w:rsidRPr="00E40177">
        <w:rPr>
          <w:rFonts w:ascii="Open Sans Medium" w:hAnsi="Open Sans Medium" w:cs="Open Sans Medium"/>
          <w:sz w:val="24"/>
          <w:szCs w:val="24"/>
        </w:rPr>
        <w:t xml:space="preserve"> hangi </w:t>
      </w:r>
      <w:proofErr w:type="spellStart"/>
      <w:r w:rsidRPr="00E40177">
        <w:rPr>
          <w:rFonts w:ascii="Open Sans Medium" w:hAnsi="Open Sans Medium" w:cs="Open Sans Medium"/>
          <w:sz w:val="24"/>
          <w:szCs w:val="24"/>
        </w:rPr>
        <w:t>değişkenleri</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operasyonel</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olarak</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daha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fazla</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göz</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önünde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bulundurması</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gerektiğine</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dair</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içgörü</w:t>
      </w:r>
      <w:proofErr w:type="spellEnd"/>
      <w:r w:rsidRPr="00E40177">
        <w:rPr>
          <w:rFonts w:ascii="Open Sans Medium" w:hAnsi="Open Sans Medium" w:cs="Open Sans Medium"/>
          <w:sz w:val="24"/>
          <w:szCs w:val="24"/>
        </w:rPr>
        <w:t xml:space="preserve"> </w:t>
      </w:r>
      <w:proofErr w:type="spellStart"/>
      <w:r w:rsidRPr="00E40177">
        <w:rPr>
          <w:rFonts w:ascii="Open Sans Medium" w:hAnsi="Open Sans Medium" w:cs="Open Sans Medium"/>
          <w:sz w:val="24"/>
          <w:szCs w:val="24"/>
        </w:rPr>
        <w:t>sunmaktadır</w:t>
      </w:r>
      <w:proofErr w:type="spellEnd"/>
      <w:r w:rsidRPr="00E40177">
        <w:rPr>
          <w:rFonts w:ascii="Open Sans Medium" w:hAnsi="Open Sans Medium" w:cs="Open Sans Medium"/>
          <w:sz w:val="24"/>
          <w:szCs w:val="24"/>
        </w:rPr>
        <w:t>.</w:t>
      </w:r>
      <w:r>
        <w:rPr>
          <w:rFonts w:ascii="Open Sans Medium" w:hAnsi="Open Sans Medium" w:cs="Open Sans Medium"/>
          <w:sz w:val="24"/>
          <w:szCs w:val="24"/>
        </w:rPr>
        <w:br/>
      </w:r>
      <w:r>
        <w:rPr>
          <w:rFonts w:ascii="Open Sans Medium" w:hAnsi="Open Sans Medium" w:cs="Open Sans Medium"/>
          <w:sz w:val="24"/>
          <w:szCs w:val="24"/>
        </w:rPr>
        <w:br/>
      </w:r>
      <w:r>
        <w:rPr>
          <w:rFonts w:ascii="Open Sans Medium" w:hAnsi="Open Sans Medium" w:cs="Open Sans Medium"/>
          <w:sz w:val="24"/>
          <w:szCs w:val="24"/>
        </w:rPr>
        <w:br/>
      </w:r>
      <w:r>
        <w:rPr>
          <w:rFonts w:ascii="Open Sans Medium" w:hAnsi="Open Sans Medium" w:cs="Open Sans Medium"/>
          <w:noProof/>
          <w:sz w:val="24"/>
          <w:szCs w:val="24"/>
        </w:rPr>
        <w:br/>
      </w:r>
      <w:r>
        <w:rPr>
          <w:rFonts w:ascii="Open Sans Medium" w:hAnsi="Open Sans Medium" w:cs="Open Sans Medium"/>
          <w:noProof/>
          <w:sz w:val="24"/>
          <w:szCs w:val="24"/>
        </w:rPr>
        <w:lastRenderedPageBreak/>
        <w:br/>
      </w:r>
      <w:r w:rsidR="00065FBB">
        <w:rPr>
          <w:rFonts w:ascii="Open Sans Medium" w:hAnsi="Open Sans Medium" w:cs="Open Sans Medium"/>
          <w:noProof/>
          <w:sz w:val="24"/>
          <w:szCs w:val="24"/>
        </w:rPr>
        <w:t xml:space="preserve">Aşağıda </w:t>
      </w:r>
      <w:r w:rsidR="00065FBB" w:rsidRPr="00065FBB">
        <w:rPr>
          <w:rFonts w:ascii="Open Sans Medium" w:hAnsi="Open Sans Medium" w:cs="Open Sans Medium"/>
          <w:noProof/>
          <w:sz w:val="24"/>
          <w:szCs w:val="24"/>
        </w:rPr>
        <w:t xml:space="preserve"> yer alan confusion matrix,</w:t>
      </w:r>
      <w:r w:rsidR="00065FBB" w:rsidRPr="00065FBB">
        <w:rPr>
          <w:sz w:val="24"/>
          <w:szCs w:val="24"/>
        </w:rPr>
        <w:t xml:space="preserve"> </w:t>
      </w:r>
      <w:r w:rsidR="00065FBB" w:rsidRPr="00065FBB">
        <w:rPr>
          <w:rFonts w:ascii="Open Sans Medium" w:hAnsi="Open Sans Medium" w:cs="Open Sans Medium"/>
          <w:noProof/>
          <w:sz w:val="24"/>
          <w:szCs w:val="24"/>
        </w:rPr>
        <w:t>geliştirilen Random Forest modelinin test veri seti üzerindeki tahmin performansını detaylı olarak göstermektedir.</w:t>
      </w:r>
      <w:r w:rsidR="00065FBB" w:rsidRPr="00065FBB">
        <w:rPr>
          <w:sz w:val="24"/>
          <w:szCs w:val="24"/>
        </w:rPr>
        <w:t xml:space="preserve"> </w:t>
      </w:r>
      <w:r w:rsidR="00065FBB" w:rsidRPr="00065FBB">
        <w:rPr>
          <w:rFonts w:ascii="Open Sans Medium" w:hAnsi="Open Sans Medium" w:cs="Open Sans Medium"/>
          <w:noProof/>
          <w:sz w:val="24"/>
          <w:szCs w:val="24"/>
        </w:rPr>
        <w:t>Görseldeki değerler, modelin 21.944 gönderilen siparişi doğru bir şekilde sınıflandırdığını (True Positive), 3.822 iptal edilen siparişi ise doğru bir şekilde iptal olarak tahmin ettiğini (True Negative) ortaya koymaktadır.</w:t>
      </w:r>
      <w:r w:rsidR="00065FBB" w:rsidRPr="00065FBB">
        <w:rPr>
          <w:sz w:val="24"/>
          <w:szCs w:val="24"/>
        </w:rPr>
        <w:t xml:space="preserve"> </w:t>
      </w:r>
      <w:r w:rsidR="00065FBB" w:rsidRPr="00065FBB">
        <w:rPr>
          <w:rFonts w:ascii="Open Sans Medium" w:hAnsi="Open Sans Medium" w:cs="Open Sans Medium"/>
          <w:noProof/>
          <w:sz w:val="24"/>
          <w:szCs w:val="24"/>
        </w:rPr>
        <w:t>Sadece 24 gönderilen sipariş yanlışlıkla iptal (False Negative), 5 iptal edilen sipariş ise yanlışlıkla gönderildi (False Positive) olarak tahmin edilmiştir.</w:t>
      </w:r>
      <w:r w:rsidR="00065FBB" w:rsidRPr="00065FBB">
        <w:rPr>
          <w:sz w:val="24"/>
          <w:szCs w:val="24"/>
        </w:rPr>
        <w:t xml:space="preserve"> </w:t>
      </w:r>
      <w:r w:rsidR="00065FBB" w:rsidRPr="00065FBB">
        <w:rPr>
          <w:rFonts w:ascii="Open Sans Medium" w:hAnsi="Open Sans Medium" w:cs="Open Sans Medium"/>
          <w:noProof/>
          <w:sz w:val="24"/>
          <w:szCs w:val="24"/>
        </w:rPr>
        <w:t>Bu sonuçlar, modelin hem azınlık hem de çoğunluk sınıflarını yüksek başarıyla ayırt edebildiğini ve dengesiz veri yapısına rağmen güçlü genelleme kabiliyeti sunduğunu göstermektedir. Confusion matrix aynı zamanda hataların yönünü analiz ederek modelin hangi durumlarda iyileştirilebileceğine dair değerli içgörüler sunar.</w:t>
      </w:r>
      <w:r w:rsidR="00065FBB">
        <w:rPr>
          <w:rFonts w:ascii="Open Sans Medium" w:hAnsi="Open Sans Medium" w:cs="Open Sans Medium"/>
          <w:noProof/>
          <w:sz w:val="24"/>
          <w:szCs w:val="24"/>
        </w:rPr>
        <w:br/>
      </w:r>
      <w:r w:rsidR="00065FBB">
        <w:rPr>
          <w:rFonts w:ascii="Open Sans Medium" w:hAnsi="Open Sans Medium" w:cs="Open Sans Medium"/>
          <w:noProof/>
          <w:sz w:val="24"/>
          <w:szCs w:val="24"/>
        </w:rPr>
        <w:br/>
      </w:r>
      <w:proofErr w:type="spellStart"/>
      <w:r w:rsidR="00065FBB" w:rsidRPr="00B604A2">
        <w:rPr>
          <w:rFonts w:cs="Open Sans Medium"/>
          <w:b/>
          <w:bCs/>
          <w:sz w:val="20"/>
          <w:szCs w:val="20"/>
        </w:rPr>
        <w:t>Şekil</w:t>
      </w:r>
      <w:proofErr w:type="spellEnd"/>
      <w:r w:rsidR="00065FBB" w:rsidRPr="00B604A2">
        <w:rPr>
          <w:rFonts w:cs="Open Sans Medium"/>
          <w:b/>
          <w:bCs/>
          <w:sz w:val="20"/>
          <w:szCs w:val="20"/>
        </w:rPr>
        <w:t xml:space="preserve">: Confusion Matrix - Model </w:t>
      </w:r>
      <w:proofErr w:type="spellStart"/>
      <w:r w:rsidR="00065FBB" w:rsidRPr="00B604A2">
        <w:rPr>
          <w:rFonts w:cs="Open Sans Medium"/>
          <w:b/>
          <w:bCs/>
          <w:sz w:val="20"/>
          <w:szCs w:val="20"/>
        </w:rPr>
        <w:t>Sınıflandırma</w:t>
      </w:r>
      <w:proofErr w:type="spellEnd"/>
      <w:r w:rsidR="00065FBB" w:rsidRPr="00B604A2">
        <w:rPr>
          <w:rFonts w:cs="Open Sans Medium"/>
          <w:b/>
          <w:bCs/>
          <w:sz w:val="20"/>
          <w:szCs w:val="20"/>
        </w:rPr>
        <w:t xml:space="preserve"> </w:t>
      </w:r>
      <w:proofErr w:type="spellStart"/>
      <w:r w:rsidR="00065FBB" w:rsidRPr="00B604A2">
        <w:rPr>
          <w:rFonts w:cs="Open Sans Medium"/>
          <w:b/>
          <w:bCs/>
          <w:sz w:val="20"/>
          <w:szCs w:val="20"/>
        </w:rPr>
        <w:t>Başarımı</w:t>
      </w:r>
      <w:proofErr w:type="spellEnd"/>
      <w:r>
        <w:rPr>
          <w:rFonts w:ascii="Open Sans Medium" w:hAnsi="Open Sans Medium" w:cs="Open Sans Medium"/>
          <w:noProof/>
          <w:sz w:val="24"/>
          <w:szCs w:val="24"/>
        </w:rPr>
        <w:br/>
      </w:r>
      <w:r>
        <w:rPr>
          <w:rFonts w:ascii="Open Sans Medium" w:hAnsi="Open Sans Medium" w:cs="Open Sans Medium"/>
          <w:noProof/>
          <w:sz w:val="24"/>
          <w:szCs w:val="24"/>
        </w:rPr>
        <w:drawing>
          <wp:inline distT="0" distB="0" distL="0" distR="0" wp14:anchorId="72BD092C" wp14:editId="5915DFF5">
            <wp:extent cx="5305425" cy="3562350"/>
            <wp:effectExtent l="0" t="0" r="9525" b="0"/>
            <wp:docPr id="182667866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562350"/>
                    </a:xfrm>
                    <a:prstGeom prst="rect">
                      <a:avLst/>
                    </a:prstGeom>
                    <a:noFill/>
                    <a:ln>
                      <a:noFill/>
                    </a:ln>
                  </pic:spPr>
                </pic:pic>
              </a:graphicData>
            </a:graphic>
          </wp:inline>
        </w:drawing>
      </w:r>
      <w:r w:rsidR="00065FBB">
        <w:rPr>
          <w:rFonts w:ascii="Open Sans Medium" w:hAnsi="Open Sans Medium" w:cs="Open Sans Medium"/>
          <w:noProof/>
          <w:sz w:val="24"/>
          <w:szCs w:val="24"/>
        </w:rPr>
        <w:br/>
      </w:r>
      <w:r w:rsidR="00065FBB">
        <w:rPr>
          <w:rFonts w:ascii="Open Sans Medium" w:hAnsi="Open Sans Medium" w:cs="Open Sans Medium"/>
          <w:noProof/>
          <w:sz w:val="24"/>
          <w:szCs w:val="24"/>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br/>
      </w:r>
      <w:r w:rsidR="00065FBB">
        <w:rPr>
          <w:rFonts w:cs="Open Sans Medium"/>
          <w:noProof/>
          <w:sz w:val="20"/>
          <w:szCs w:val="20"/>
        </w:rPr>
        <w:lastRenderedPageBreak/>
        <w:br/>
      </w:r>
      <w:r w:rsidR="00065FBB">
        <w:rPr>
          <w:rFonts w:cs="Open Sans Medium"/>
          <w:noProof/>
          <w:sz w:val="20"/>
          <w:szCs w:val="20"/>
        </w:rPr>
        <w:br/>
      </w:r>
      <w:r w:rsidR="00065FBB">
        <w:rPr>
          <w:rFonts w:ascii="Open Sans Medium" w:hAnsi="Open Sans Medium" w:cs="Open Sans Medium"/>
          <w:noProof/>
          <w:sz w:val="24"/>
          <w:szCs w:val="24"/>
        </w:rPr>
        <w:br/>
      </w:r>
      <w:r w:rsidR="00065FBB" w:rsidRPr="00F94133">
        <w:rPr>
          <w:rFonts w:ascii="Open Sans Medium" w:hAnsi="Open Sans Medium" w:cs="Open Sans Medium"/>
          <w:noProof/>
        </w:rPr>
        <w:br/>
      </w:r>
      <w:r w:rsidR="00065FBB" w:rsidRPr="00F94133">
        <w:rPr>
          <w:rFonts w:ascii="Open Sans Medium" w:hAnsi="Open Sans Medium" w:cs="Open Sans Medium"/>
          <w:noProof/>
          <w:lang w:val="tr-TR"/>
        </w:rPr>
        <w:t>Bu görsel, müşterilerin kargo hizmeti tercihlerinin siparişin başarıyla tamamlanma olasılığı üzerindeki etkisini analiz etmektedir. Görüldüğü üzere, standart kargo hizmeti seçmeyen müşterilerde gönderim oranı daha yüksekken, standart kargo tercihi yapan siparişlerde bu oran bir miktar daha düşmektedir. Bu durum, lojistik süreçlerde yaşanan gecikmelerin ya da operasyonel farklılıkların siparişin tamamlanma durumunu etkileyebileceğine işaret etmektedir.</w:t>
      </w:r>
      <w:r w:rsidR="00065FBB" w:rsidRPr="00065FBB">
        <w:rPr>
          <w:rFonts w:ascii="Open Sans Medium" w:hAnsi="Open Sans Medium" w:cs="Open Sans Medium"/>
          <w:noProof/>
          <w:lang w:val="tr-TR"/>
        </w:rPr>
        <w:t>İşletme açısından bu bulgu, standart kargo hizmeti ile gönderilen siparişlerin daha yakından takip edilmesi gerektiğini ve alternatif teslimat seçeneklerinin değerlendirilebileceğini göstermektedir. Ayrıca, gönderim oranlarındaki farkın istatistiksel olarak anlamlı olup olmadığını belirlemek için daha ileri analizler yapılması önerilir.</w:t>
      </w:r>
      <w:r w:rsidR="00065FBB">
        <w:rPr>
          <w:rFonts w:cs="Open Sans Medium"/>
          <w:noProof/>
          <w:sz w:val="20"/>
          <w:szCs w:val="20"/>
          <w:lang w:val="tr-TR"/>
        </w:rPr>
        <w:br/>
      </w:r>
      <w:r w:rsidR="00F94133">
        <w:rPr>
          <w:rFonts w:cs="Open Sans Medium"/>
          <w:noProof/>
          <w:sz w:val="20"/>
          <w:szCs w:val="20"/>
          <w:lang w:val="tr-TR"/>
        </w:rPr>
        <w:br/>
      </w:r>
      <w:r w:rsidR="00F94133" w:rsidRPr="00B604A2">
        <w:rPr>
          <w:rFonts w:cs="Open Sans Medium"/>
          <w:b/>
          <w:bCs/>
          <w:noProof/>
          <w:sz w:val="20"/>
          <w:szCs w:val="20"/>
          <w:lang w:val="tr-TR"/>
        </w:rPr>
        <w:t>Şekil: Standart Kargo Seçiminin Sipariş Başarısına Etkisi</w:t>
      </w:r>
      <w:r w:rsidR="00F94133" w:rsidRPr="00B604A2">
        <w:rPr>
          <w:rFonts w:cs="Open Sans Medium"/>
          <w:b/>
          <w:bCs/>
          <w:noProof/>
          <w:sz w:val="20"/>
          <w:szCs w:val="20"/>
          <w:lang w:val="tr-TR"/>
        </w:rPr>
        <w:br/>
      </w:r>
      <w:r w:rsidR="00F94133">
        <w:rPr>
          <w:rFonts w:cs="Open Sans Medium"/>
          <w:noProof/>
          <w:sz w:val="20"/>
          <w:szCs w:val="20"/>
          <w:lang w:val="tr-TR"/>
        </w:rPr>
        <w:br/>
      </w:r>
      <w:r w:rsidR="00F94133">
        <w:rPr>
          <w:rFonts w:cs="Open Sans Medium"/>
          <w:noProof/>
          <w:sz w:val="20"/>
          <w:szCs w:val="20"/>
          <w:lang w:val="tr-TR"/>
        </w:rPr>
        <w:br/>
      </w:r>
      <w:r w:rsidR="00065FBB">
        <w:rPr>
          <w:rFonts w:ascii="Open Sans Medium" w:hAnsi="Open Sans Medium" w:cs="Open Sans Medium"/>
          <w:noProof/>
          <w:sz w:val="24"/>
          <w:szCs w:val="24"/>
        </w:rPr>
        <w:drawing>
          <wp:anchor distT="0" distB="0" distL="114300" distR="114300" simplePos="0" relativeHeight="251673088" behindDoc="0" locked="0" layoutInCell="1" allowOverlap="1" wp14:anchorId="373DA753" wp14:editId="5348F584">
            <wp:simplePos x="0" y="0"/>
            <wp:positionH relativeFrom="column">
              <wp:posOffset>0</wp:posOffset>
            </wp:positionH>
            <wp:positionV relativeFrom="page">
              <wp:posOffset>4105275</wp:posOffset>
            </wp:positionV>
            <wp:extent cx="5181600" cy="4143375"/>
            <wp:effectExtent l="0" t="0" r="0" b="9525"/>
            <wp:wrapTopAndBottom/>
            <wp:docPr id="157069624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143375"/>
                    </a:xfrm>
                    <a:prstGeom prst="rect">
                      <a:avLst/>
                    </a:prstGeom>
                    <a:noFill/>
                    <a:ln>
                      <a:noFill/>
                    </a:ln>
                  </pic:spPr>
                </pic:pic>
              </a:graphicData>
            </a:graphic>
          </wp:anchor>
        </w:drawing>
      </w:r>
      <w:r w:rsidR="00F94133">
        <w:rPr>
          <w:rFonts w:cs="Open Sans Medium"/>
          <w:noProof/>
          <w:sz w:val="20"/>
          <w:szCs w:val="20"/>
          <w:lang w:val="tr-TR"/>
        </w:rPr>
        <w:br/>
      </w:r>
      <w:r w:rsidR="00F94133">
        <w:rPr>
          <w:rFonts w:cs="Open Sans Medium"/>
          <w:noProof/>
          <w:sz w:val="20"/>
          <w:szCs w:val="20"/>
          <w:lang w:val="tr-TR"/>
        </w:rPr>
        <w:lastRenderedPageBreak/>
        <w:drawing>
          <wp:inline distT="0" distB="0" distL="0" distR="0" wp14:anchorId="30FFA50B" wp14:editId="5A6B5389">
            <wp:extent cx="5381625" cy="4152900"/>
            <wp:effectExtent l="0" t="0" r="9525" b="0"/>
            <wp:docPr id="27098799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4152900"/>
                    </a:xfrm>
                    <a:prstGeom prst="rect">
                      <a:avLst/>
                    </a:prstGeom>
                    <a:noFill/>
                    <a:ln>
                      <a:noFill/>
                    </a:ln>
                  </pic:spPr>
                </pic:pic>
              </a:graphicData>
            </a:graphic>
          </wp:inline>
        </w:drawing>
      </w:r>
      <w:r w:rsidR="00F94133">
        <w:rPr>
          <w:rFonts w:cs="Open Sans Medium"/>
          <w:noProof/>
          <w:sz w:val="20"/>
          <w:szCs w:val="20"/>
          <w:lang w:val="tr-TR"/>
        </w:rPr>
        <w:br/>
      </w:r>
      <w:r w:rsidR="00F94133" w:rsidRPr="00B604A2">
        <w:rPr>
          <w:rFonts w:cs="Open Sans Medium"/>
          <w:b/>
          <w:bCs/>
          <w:noProof/>
          <w:sz w:val="20"/>
          <w:szCs w:val="20"/>
          <w:lang w:val="tr-TR"/>
        </w:rPr>
        <w:t>Şekil: Random Forest Tahmin Olasılık Dağılımı</w:t>
      </w:r>
      <w:r w:rsidR="00F94133" w:rsidRPr="00F94133">
        <w:rPr>
          <w:rFonts w:ascii="Open Sans Medium" w:hAnsi="Open Sans Medium" w:cs="Open Sans Medium"/>
          <w:noProof/>
          <w:sz w:val="20"/>
          <w:szCs w:val="20"/>
          <w:lang w:val="tr-TR"/>
        </w:rPr>
        <w:br/>
      </w:r>
      <w:r w:rsidR="00F94133">
        <w:rPr>
          <w:rFonts w:ascii="Open Sans Medium" w:hAnsi="Open Sans Medium" w:cs="Open Sans Medium"/>
          <w:noProof/>
          <w:sz w:val="24"/>
          <w:szCs w:val="24"/>
          <w:lang w:val="tr-TR"/>
        </w:rPr>
        <w:br/>
      </w:r>
      <w:r w:rsidR="00F94133" w:rsidRPr="00F94133">
        <w:rPr>
          <w:rFonts w:ascii="Open Sans Medium" w:hAnsi="Open Sans Medium" w:cs="Open Sans Medium"/>
          <w:noProof/>
          <w:sz w:val="24"/>
          <w:szCs w:val="24"/>
          <w:lang w:val="tr-TR"/>
        </w:rPr>
        <w:br/>
        <w:t>Bu grafik, Random Forest modelinin test verisi üzerinde her bir sipariş için "gönderilme" sınıfına (status = 1) ait olasılık tahminlerini göstermektedir. Gözlemler büyük oranda 0 veya 1 olasılık değerlerine yakın kümelenmiştir. Bu durum, modelin karar verirken yüksek güvenle (deterministik şekilde) sınıflandırma yaptığını göstermektedir.</w:t>
      </w:r>
    </w:p>
    <w:p w14:paraId="791EBC1C" w14:textId="77777777" w:rsidR="00F94133" w:rsidRPr="00F94133" w:rsidRDefault="00F94133" w:rsidP="00F94133">
      <w:pPr>
        <w:rPr>
          <w:rFonts w:ascii="Open Sans Medium" w:hAnsi="Open Sans Medium" w:cs="Open Sans Medium"/>
          <w:noProof/>
          <w:sz w:val="24"/>
          <w:szCs w:val="24"/>
          <w:lang w:val="tr-TR"/>
        </w:rPr>
      </w:pPr>
      <w:r w:rsidRPr="00F94133">
        <w:rPr>
          <w:rFonts w:ascii="Open Sans Medium" w:hAnsi="Open Sans Medium" w:cs="Open Sans Medium"/>
          <w:noProof/>
          <w:sz w:val="24"/>
          <w:szCs w:val="24"/>
          <w:lang w:val="tr-TR"/>
        </w:rPr>
        <w:t>Modelin, siparişleri yüksek bir ayrım gücüyle sınıflandırabildiği, kararsız aralıkta (örneğin 0.4–0.6) çok az sayıda tahmin yaptığı görülmektedir. Bu, modelin hem ayrıştırıcı özelliğinin güçlü olduğunu hem de sınıflar arasındaki sınırları net şekilde belirleyebildiğini göstermektedir. Dolayısıyla, bu dağılım hem yüksek doğruluk oranını desteklemekte hem de modelin tahminlerine güven duyulabileceğini göstermektedir.</w:t>
      </w:r>
    </w:p>
    <w:p w14:paraId="2B2366B3" w14:textId="77777777" w:rsidR="00E40177" w:rsidRPr="00F94133" w:rsidRDefault="00E40177" w:rsidP="00F94133">
      <w:pPr>
        <w:rPr>
          <w:rFonts w:ascii="Open Sans Medium" w:hAnsi="Open Sans Medium" w:cs="Open Sans Medium"/>
          <w:noProof/>
          <w:sz w:val="24"/>
          <w:szCs w:val="24"/>
          <w:lang w:val="tr-TR"/>
        </w:rPr>
      </w:pPr>
    </w:p>
    <w:p w14:paraId="0827A37E" w14:textId="6021245A" w:rsidR="005C66FA" w:rsidRPr="00DC02AE" w:rsidRDefault="00DC02AE">
      <w:pPr>
        <w:rPr>
          <w:rFonts w:ascii="Open Sans Medium" w:hAnsi="Open Sans Medium" w:cs="Open Sans Medium"/>
          <w:sz w:val="36"/>
          <w:szCs w:val="36"/>
          <w:lang w:val="tr-TR"/>
        </w:rPr>
      </w:pPr>
      <w:r w:rsidRPr="00B604A2">
        <w:rPr>
          <w:rFonts w:ascii="Open Sans Medium" w:hAnsi="Open Sans Medium" w:cs="Open Sans Medium"/>
          <w:b/>
          <w:bCs/>
          <w:color w:val="1F497D" w:themeColor="text2"/>
          <w:sz w:val="36"/>
          <w:szCs w:val="36"/>
          <w:lang w:val="tr-TR"/>
        </w:rPr>
        <w:lastRenderedPageBreak/>
        <w:t>Notlar:</w:t>
      </w:r>
      <w:r w:rsidRPr="00DC02AE">
        <w:rPr>
          <w:rFonts w:ascii="Open Sans Medium" w:hAnsi="Open Sans Medium" w:cs="Open Sans Medium"/>
          <w:sz w:val="36"/>
          <w:szCs w:val="36"/>
          <w:lang w:val="tr-TR"/>
        </w:rPr>
        <w:br/>
        <w:t xml:space="preserve">Ek olarak, modelin </w:t>
      </w:r>
      <w:proofErr w:type="spellStart"/>
      <w:r w:rsidRPr="00DC02AE">
        <w:rPr>
          <w:rFonts w:ascii="Open Sans Medium" w:hAnsi="Open Sans Medium" w:cs="Open Sans Medium"/>
          <w:sz w:val="36"/>
          <w:szCs w:val="36"/>
          <w:lang w:val="tr-TR"/>
        </w:rPr>
        <w:t>overfitting</w:t>
      </w:r>
      <w:proofErr w:type="spellEnd"/>
      <w:r w:rsidRPr="00DC02AE">
        <w:rPr>
          <w:rFonts w:ascii="Open Sans Medium" w:hAnsi="Open Sans Medium" w:cs="Open Sans Medium"/>
          <w:sz w:val="36"/>
          <w:szCs w:val="36"/>
          <w:lang w:val="tr-TR"/>
        </w:rPr>
        <w:t xml:space="preserve"> (aşırı öğrenme) riski göz önüne alınarak ikinci bir model olarak </w:t>
      </w:r>
      <w:proofErr w:type="spellStart"/>
      <w:r w:rsidRPr="00DC02AE">
        <w:rPr>
          <w:rFonts w:ascii="Open Sans Medium" w:hAnsi="Open Sans Medium" w:cs="Open Sans Medium"/>
          <w:sz w:val="36"/>
          <w:szCs w:val="36"/>
          <w:lang w:val="tr-TR"/>
        </w:rPr>
        <w:t>Logistic</w:t>
      </w:r>
      <w:proofErr w:type="spellEnd"/>
      <w:r w:rsidRPr="00DC02AE">
        <w:rPr>
          <w:rFonts w:ascii="Open Sans Medium" w:hAnsi="Open Sans Medium" w:cs="Open Sans Medium"/>
          <w:sz w:val="36"/>
          <w:szCs w:val="36"/>
          <w:lang w:val="tr-TR"/>
        </w:rPr>
        <w:t xml:space="preserve"> </w:t>
      </w:r>
      <w:proofErr w:type="spellStart"/>
      <w:r w:rsidRPr="00DC02AE">
        <w:rPr>
          <w:rFonts w:ascii="Open Sans Medium" w:hAnsi="Open Sans Medium" w:cs="Open Sans Medium"/>
          <w:sz w:val="36"/>
          <w:szCs w:val="36"/>
          <w:lang w:val="tr-TR"/>
        </w:rPr>
        <w:t>Regression</w:t>
      </w:r>
      <w:proofErr w:type="spellEnd"/>
      <w:r w:rsidRPr="00DC02AE">
        <w:rPr>
          <w:rFonts w:ascii="Open Sans Medium" w:hAnsi="Open Sans Medium" w:cs="Open Sans Medium"/>
          <w:sz w:val="36"/>
          <w:szCs w:val="36"/>
          <w:lang w:val="tr-TR"/>
        </w:rPr>
        <w:t xml:space="preserve"> algoritması da uygulanmıştır. </w:t>
      </w:r>
      <w:proofErr w:type="spellStart"/>
      <w:r w:rsidRPr="00DC02AE">
        <w:rPr>
          <w:rFonts w:ascii="Open Sans Medium" w:hAnsi="Open Sans Medium" w:cs="Open Sans Medium"/>
          <w:sz w:val="36"/>
          <w:szCs w:val="36"/>
          <w:lang w:val="tr-TR"/>
        </w:rPr>
        <w:t>Logistic</w:t>
      </w:r>
      <w:proofErr w:type="spellEnd"/>
      <w:r w:rsidRPr="00DC02AE">
        <w:rPr>
          <w:rFonts w:ascii="Open Sans Medium" w:hAnsi="Open Sans Medium" w:cs="Open Sans Medium"/>
          <w:sz w:val="36"/>
          <w:szCs w:val="36"/>
          <w:lang w:val="tr-TR"/>
        </w:rPr>
        <w:t xml:space="preserve"> </w:t>
      </w:r>
      <w:proofErr w:type="spellStart"/>
      <w:r w:rsidRPr="00DC02AE">
        <w:rPr>
          <w:rFonts w:ascii="Open Sans Medium" w:hAnsi="Open Sans Medium" w:cs="Open Sans Medium"/>
          <w:sz w:val="36"/>
          <w:szCs w:val="36"/>
          <w:lang w:val="tr-TR"/>
        </w:rPr>
        <w:t>Regression</w:t>
      </w:r>
      <w:proofErr w:type="spellEnd"/>
      <w:r w:rsidRPr="00DC02AE">
        <w:rPr>
          <w:rFonts w:ascii="Open Sans Medium" w:hAnsi="Open Sans Medium" w:cs="Open Sans Medium"/>
          <w:sz w:val="36"/>
          <w:szCs w:val="36"/>
          <w:lang w:val="tr-TR"/>
        </w:rPr>
        <w:t>, daha yalın bir yapıya sahip olmasına rağmen benzer başarı oranları sunmuş ve sınıflar arasındaki ayrımı yüksek doğrulukla gerçekleştirmiştir. Modelin doğruluk oranı (</w:t>
      </w:r>
      <w:proofErr w:type="spellStart"/>
      <w:r w:rsidRPr="00DC02AE">
        <w:rPr>
          <w:rFonts w:ascii="Open Sans Medium" w:hAnsi="Open Sans Medium" w:cs="Open Sans Medium"/>
          <w:sz w:val="36"/>
          <w:szCs w:val="36"/>
          <w:lang w:val="tr-TR"/>
        </w:rPr>
        <w:t>Accuracy</w:t>
      </w:r>
      <w:proofErr w:type="spellEnd"/>
      <w:r w:rsidRPr="00DC02AE">
        <w:rPr>
          <w:rFonts w:ascii="Open Sans Medium" w:hAnsi="Open Sans Medium" w:cs="Open Sans Medium"/>
          <w:sz w:val="36"/>
          <w:szCs w:val="36"/>
          <w:lang w:val="tr-TR"/>
        </w:rPr>
        <w:t xml:space="preserve">) %99.87, F1 skoru ise 0.9993 olarak hesaplanmıştır. </w:t>
      </w:r>
      <w:proofErr w:type="spellStart"/>
      <w:r w:rsidRPr="00DC02AE">
        <w:rPr>
          <w:rFonts w:ascii="Open Sans Medium" w:hAnsi="Open Sans Medium" w:cs="Open Sans Medium"/>
          <w:sz w:val="36"/>
          <w:szCs w:val="36"/>
          <w:lang w:val="tr-TR"/>
        </w:rPr>
        <w:t>Confusion</w:t>
      </w:r>
      <w:proofErr w:type="spellEnd"/>
      <w:r w:rsidRPr="00DC02AE">
        <w:rPr>
          <w:rFonts w:ascii="Open Sans Medium" w:hAnsi="Open Sans Medium" w:cs="Open Sans Medium"/>
          <w:sz w:val="36"/>
          <w:szCs w:val="36"/>
          <w:lang w:val="tr-TR"/>
        </w:rPr>
        <w:t xml:space="preserve"> </w:t>
      </w:r>
      <w:proofErr w:type="spellStart"/>
      <w:r w:rsidRPr="00DC02AE">
        <w:rPr>
          <w:rFonts w:ascii="Open Sans Medium" w:hAnsi="Open Sans Medium" w:cs="Open Sans Medium"/>
          <w:sz w:val="36"/>
          <w:szCs w:val="36"/>
          <w:lang w:val="tr-TR"/>
        </w:rPr>
        <w:t>matrix</w:t>
      </w:r>
      <w:proofErr w:type="spellEnd"/>
      <w:r w:rsidRPr="00DC02AE">
        <w:rPr>
          <w:rFonts w:ascii="Open Sans Medium" w:hAnsi="Open Sans Medium" w:cs="Open Sans Medium"/>
          <w:sz w:val="36"/>
          <w:szCs w:val="36"/>
          <w:lang w:val="tr-TR"/>
        </w:rPr>
        <w:t xml:space="preserve"> çıktısına göre 3.820 doğru negatif, 21.943 doğru pozitif; sadece 7 yanlış pozitif ve 25 yanlış negatif tahmin yapılmıştır. Bu sonuçlar </w:t>
      </w:r>
      <w:proofErr w:type="spellStart"/>
      <w:r w:rsidRPr="00DC02AE">
        <w:rPr>
          <w:rFonts w:ascii="Open Sans Medium" w:hAnsi="Open Sans Medium" w:cs="Open Sans Medium"/>
          <w:sz w:val="36"/>
          <w:szCs w:val="36"/>
          <w:lang w:val="tr-TR"/>
        </w:rPr>
        <w:t>Logistic</w:t>
      </w:r>
      <w:proofErr w:type="spellEnd"/>
      <w:r w:rsidRPr="00DC02AE">
        <w:rPr>
          <w:rFonts w:ascii="Open Sans Medium" w:hAnsi="Open Sans Medium" w:cs="Open Sans Medium"/>
          <w:sz w:val="36"/>
          <w:szCs w:val="36"/>
          <w:lang w:val="tr-TR"/>
        </w:rPr>
        <w:t xml:space="preserve"> </w:t>
      </w:r>
      <w:proofErr w:type="spellStart"/>
      <w:r w:rsidRPr="00DC02AE">
        <w:rPr>
          <w:rFonts w:ascii="Open Sans Medium" w:hAnsi="Open Sans Medium" w:cs="Open Sans Medium"/>
          <w:sz w:val="36"/>
          <w:szCs w:val="36"/>
          <w:lang w:val="tr-TR"/>
        </w:rPr>
        <w:t>Regression</w:t>
      </w:r>
      <w:proofErr w:type="spellEnd"/>
      <w:r w:rsidRPr="00DC02AE">
        <w:rPr>
          <w:rFonts w:ascii="Open Sans Medium" w:hAnsi="Open Sans Medium" w:cs="Open Sans Medium"/>
          <w:sz w:val="36"/>
          <w:szCs w:val="36"/>
          <w:lang w:val="tr-TR"/>
        </w:rPr>
        <w:t xml:space="preserve"> modelinin genelleme kabiliyetinin yüksek olduğunu ve </w:t>
      </w:r>
      <w:proofErr w:type="spellStart"/>
      <w:r w:rsidRPr="00DC02AE">
        <w:rPr>
          <w:rFonts w:ascii="Open Sans Medium" w:hAnsi="Open Sans Medium" w:cs="Open Sans Medium"/>
          <w:sz w:val="36"/>
          <w:szCs w:val="36"/>
          <w:lang w:val="tr-TR"/>
        </w:rPr>
        <w:t>Random</w:t>
      </w:r>
      <w:proofErr w:type="spellEnd"/>
      <w:r w:rsidRPr="00DC02AE">
        <w:rPr>
          <w:rFonts w:ascii="Open Sans Medium" w:hAnsi="Open Sans Medium" w:cs="Open Sans Medium"/>
          <w:sz w:val="36"/>
          <w:szCs w:val="36"/>
          <w:lang w:val="tr-TR"/>
        </w:rPr>
        <w:t xml:space="preserve"> </w:t>
      </w:r>
      <w:proofErr w:type="spellStart"/>
      <w:r w:rsidRPr="00DC02AE">
        <w:rPr>
          <w:rFonts w:ascii="Open Sans Medium" w:hAnsi="Open Sans Medium" w:cs="Open Sans Medium"/>
          <w:sz w:val="36"/>
          <w:szCs w:val="36"/>
          <w:lang w:val="tr-TR"/>
        </w:rPr>
        <w:t>Forest</w:t>
      </w:r>
      <w:proofErr w:type="spellEnd"/>
      <w:r w:rsidRPr="00DC02AE">
        <w:rPr>
          <w:rFonts w:ascii="Open Sans Medium" w:hAnsi="Open Sans Medium" w:cs="Open Sans Medium"/>
          <w:sz w:val="36"/>
          <w:szCs w:val="36"/>
          <w:lang w:val="tr-TR"/>
        </w:rPr>
        <w:t xml:space="preserve"> ile benzer doğruluk seviyelerine ulaşabildiğini göstermektedir. Bu karşılaştırmalı yaklaşım, farklı model yapılarını değerlendirerek daha güvenilir bir tahmin sistemi oluşturulmasına katkı sağlamıştır.</w:t>
      </w:r>
      <w:r w:rsidR="00A35D93">
        <w:rPr>
          <w:rFonts w:ascii="Open Sans Medium" w:hAnsi="Open Sans Medium" w:cs="Open Sans Medium"/>
          <w:sz w:val="36"/>
          <w:szCs w:val="36"/>
          <w:lang w:val="tr-TR"/>
        </w:rPr>
        <w:br/>
      </w:r>
      <w:r w:rsidR="00A35D93">
        <w:rPr>
          <w:rFonts w:ascii="Open Sans Medium" w:hAnsi="Open Sans Medium" w:cs="Open Sans Medium"/>
          <w:sz w:val="36"/>
          <w:szCs w:val="36"/>
          <w:lang w:val="tr-TR"/>
        </w:rPr>
        <w:br/>
      </w:r>
      <w:r w:rsidR="00A35D93" w:rsidRPr="00B604A2">
        <w:rPr>
          <w:rFonts w:ascii="Open Sans Medium" w:hAnsi="Open Sans Medium" w:cs="Open Sans Medium"/>
          <w:b/>
          <w:bCs/>
          <w:color w:val="1F497D" w:themeColor="text2"/>
          <w:sz w:val="36"/>
          <w:szCs w:val="36"/>
          <w:lang w:val="tr-TR"/>
        </w:rPr>
        <w:t>GİTHUB LİNKİ:</w:t>
      </w:r>
      <w:r w:rsidR="00A35D93">
        <w:rPr>
          <w:rFonts w:ascii="Open Sans Medium" w:hAnsi="Open Sans Medium" w:cs="Open Sans Medium"/>
          <w:color w:val="1F497D" w:themeColor="text2"/>
          <w:sz w:val="36"/>
          <w:szCs w:val="36"/>
          <w:lang w:val="tr-TR"/>
        </w:rPr>
        <w:t xml:space="preserve"> </w:t>
      </w:r>
      <w:hyperlink r:id="rId12" w:history="1">
        <w:r w:rsidR="00A35D93" w:rsidRPr="002874E4">
          <w:rPr>
            <w:rStyle w:val="Kpr"/>
            <w:rFonts w:ascii="Open Sans Medium" w:hAnsi="Open Sans Medium" w:cs="Open Sans Medium"/>
            <w:sz w:val="36"/>
            <w:szCs w:val="36"/>
            <w:lang w:val="tr-TR"/>
          </w:rPr>
          <w:t>https://github.com/kadirdogru/amazon-satis-tahmini</w:t>
        </w:r>
      </w:hyperlink>
    </w:p>
    <w:sectPr w:rsidR="005C66FA" w:rsidRPr="00DC02AE" w:rsidSect="00D4205B">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Open Sans Medium">
    <w:panose1 w:val="00000000000000000000"/>
    <w:charset w:val="A2"/>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FA37322"/>
    <w:multiLevelType w:val="multilevel"/>
    <w:tmpl w:val="745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2499F"/>
    <w:multiLevelType w:val="multilevel"/>
    <w:tmpl w:val="47CA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298410">
    <w:abstractNumId w:val="8"/>
  </w:num>
  <w:num w:numId="2" w16cid:durableId="1365447246">
    <w:abstractNumId w:val="6"/>
  </w:num>
  <w:num w:numId="3" w16cid:durableId="1970743307">
    <w:abstractNumId w:val="5"/>
  </w:num>
  <w:num w:numId="4" w16cid:durableId="1983192775">
    <w:abstractNumId w:val="4"/>
  </w:num>
  <w:num w:numId="5" w16cid:durableId="1305814121">
    <w:abstractNumId w:val="7"/>
  </w:num>
  <w:num w:numId="6" w16cid:durableId="1920023396">
    <w:abstractNumId w:val="3"/>
  </w:num>
  <w:num w:numId="7" w16cid:durableId="440759208">
    <w:abstractNumId w:val="2"/>
  </w:num>
  <w:num w:numId="8" w16cid:durableId="1374421418">
    <w:abstractNumId w:val="1"/>
  </w:num>
  <w:num w:numId="9" w16cid:durableId="300814737">
    <w:abstractNumId w:val="0"/>
  </w:num>
  <w:num w:numId="10" w16cid:durableId="158229027">
    <w:abstractNumId w:val="9"/>
  </w:num>
  <w:num w:numId="11" w16cid:durableId="190413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FBB"/>
    <w:rsid w:val="0015074B"/>
    <w:rsid w:val="00260EB7"/>
    <w:rsid w:val="002874E4"/>
    <w:rsid w:val="0029639D"/>
    <w:rsid w:val="002F26D0"/>
    <w:rsid w:val="00326F90"/>
    <w:rsid w:val="005B179C"/>
    <w:rsid w:val="005C66FA"/>
    <w:rsid w:val="00782563"/>
    <w:rsid w:val="00893354"/>
    <w:rsid w:val="009461A2"/>
    <w:rsid w:val="00A35D93"/>
    <w:rsid w:val="00AA1D8D"/>
    <w:rsid w:val="00B26A81"/>
    <w:rsid w:val="00B47730"/>
    <w:rsid w:val="00B604A2"/>
    <w:rsid w:val="00CB0664"/>
    <w:rsid w:val="00D171E5"/>
    <w:rsid w:val="00D4205B"/>
    <w:rsid w:val="00DC02AE"/>
    <w:rsid w:val="00E40177"/>
    <w:rsid w:val="00E9079F"/>
    <w:rsid w:val="00F941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99216"/>
  <w14:defaultImageDpi w14:val="300"/>
  <w15:docId w15:val="{F9D831EA-D057-42E3-992B-48078513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link w:val="AralkYokChar"/>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ralkYokChar">
    <w:name w:val="Aralık Yok Char"/>
    <w:basedOn w:val="VarsaylanParagrafYazTipi"/>
    <w:link w:val="AralkYok"/>
    <w:uiPriority w:val="1"/>
    <w:rsid w:val="00D4205B"/>
  </w:style>
  <w:style w:type="character" w:styleId="Kpr">
    <w:name w:val="Hyperlink"/>
    <w:basedOn w:val="VarsaylanParagrafYazTipi"/>
    <w:uiPriority w:val="99"/>
    <w:unhideWhenUsed/>
    <w:rsid w:val="00D4205B"/>
    <w:rPr>
      <w:color w:val="0000FF" w:themeColor="hyperlink"/>
      <w:u w:val="single"/>
    </w:rPr>
  </w:style>
  <w:style w:type="character" w:styleId="zmlenmeyenBahsetme">
    <w:name w:val="Unresolved Mention"/>
    <w:basedOn w:val="VarsaylanParagrafYazTipi"/>
    <w:uiPriority w:val="99"/>
    <w:semiHidden/>
    <w:unhideWhenUsed/>
    <w:rsid w:val="00D4205B"/>
    <w:rPr>
      <w:color w:val="605E5C"/>
      <w:shd w:val="clear" w:color="auto" w:fill="E1DFDD"/>
    </w:rPr>
  </w:style>
  <w:style w:type="paragraph" w:styleId="NormalWeb">
    <w:name w:val="Normal (Web)"/>
    <w:basedOn w:val="Normal"/>
    <w:uiPriority w:val="99"/>
    <w:semiHidden/>
    <w:unhideWhenUsed/>
    <w:rsid w:val="00065FBB"/>
    <w:rPr>
      <w:rFonts w:ascii="Times New Roman" w:hAnsi="Times New Roman" w:cs="Times New Roman"/>
      <w:sz w:val="24"/>
      <w:szCs w:val="24"/>
    </w:rPr>
  </w:style>
  <w:style w:type="character" w:styleId="zlenenKpr">
    <w:name w:val="FollowedHyperlink"/>
    <w:basedOn w:val="VarsaylanParagrafYazTipi"/>
    <w:uiPriority w:val="99"/>
    <w:semiHidden/>
    <w:unhideWhenUsed/>
    <w:rsid w:val="002874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908">
      <w:bodyDiv w:val="1"/>
      <w:marLeft w:val="0"/>
      <w:marRight w:val="0"/>
      <w:marTop w:val="0"/>
      <w:marBottom w:val="0"/>
      <w:divBdr>
        <w:top w:val="none" w:sz="0" w:space="0" w:color="auto"/>
        <w:left w:val="none" w:sz="0" w:space="0" w:color="auto"/>
        <w:bottom w:val="none" w:sz="0" w:space="0" w:color="auto"/>
        <w:right w:val="none" w:sz="0" w:space="0" w:color="auto"/>
      </w:divBdr>
    </w:div>
    <w:div w:id="93938598">
      <w:bodyDiv w:val="1"/>
      <w:marLeft w:val="0"/>
      <w:marRight w:val="0"/>
      <w:marTop w:val="0"/>
      <w:marBottom w:val="0"/>
      <w:divBdr>
        <w:top w:val="none" w:sz="0" w:space="0" w:color="auto"/>
        <w:left w:val="none" w:sz="0" w:space="0" w:color="auto"/>
        <w:bottom w:val="none" w:sz="0" w:space="0" w:color="auto"/>
        <w:right w:val="none" w:sz="0" w:space="0" w:color="auto"/>
      </w:divBdr>
    </w:div>
    <w:div w:id="132790883">
      <w:bodyDiv w:val="1"/>
      <w:marLeft w:val="0"/>
      <w:marRight w:val="0"/>
      <w:marTop w:val="0"/>
      <w:marBottom w:val="0"/>
      <w:divBdr>
        <w:top w:val="none" w:sz="0" w:space="0" w:color="auto"/>
        <w:left w:val="none" w:sz="0" w:space="0" w:color="auto"/>
        <w:bottom w:val="none" w:sz="0" w:space="0" w:color="auto"/>
        <w:right w:val="none" w:sz="0" w:space="0" w:color="auto"/>
      </w:divBdr>
    </w:div>
    <w:div w:id="141969870">
      <w:bodyDiv w:val="1"/>
      <w:marLeft w:val="0"/>
      <w:marRight w:val="0"/>
      <w:marTop w:val="0"/>
      <w:marBottom w:val="0"/>
      <w:divBdr>
        <w:top w:val="none" w:sz="0" w:space="0" w:color="auto"/>
        <w:left w:val="none" w:sz="0" w:space="0" w:color="auto"/>
        <w:bottom w:val="none" w:sz="0" w:space="0" w:color="auto"/>
        <w:right w:val="none" w:sz="0" w:space="0" w:color="auto"/>
      </w:divBdr>
    </w:div>
    <w:div w:id="144930847">
      <w:bodyDiv w:val="1"/>
      <w:marLeft w:val="0"/>
      <w:marRight w:val="0"/>
      <w:marTop w:val="0"/>
      <w:marBottom w:val="0"/>
      <w:divBdr>
        <w:top w:val="none" w:sz="0" w:space="0" w:color="auto"/>
        <w:left w:val="none" w:sz="0" w:space="0" w:color="auto"/>
        <w:bottom w:val="none" w:sz="0" w:space="0" w:color="auto"/>
        <w:right w:val="none" w:sz="0" w:space="0" w:color="auto"/>
      </w:divBdr>
    </w:div>
    <w:div w:id="239103546">
      <w:bodyDiv w:val="1"/>
      <w:marLeft w:val="0"/>
      <w:marRight w:val="0"/>
      <w:marTop w:val="0"/>
      <w:marBottom w:val="0"/>
      <w:divBdr>
        <w:top w:val="none" w:sz="0" w:space="0" w:color="auto"/>
        <w:left w:val="none" w:sz="0" w:space="0" w:color="auto"/>
        <w:bottom w:val="none" w:sz="0" w:space="0" w:color="auto"/>
        <w:right w:val="none" w:sz="0" w:space="0" w:color="auto"/>
      </w:divBdr>
    </w:div>
    <w:div w:id="625936638">
      <w:bodyDiv w:val="1"/>
      <w:marLeft w:val="0"/>
      <w:marRight w:val="0"/>
      <w:marTop w:val="0"/>
      <w:marBottom w:val="0"/>
      <w:divBdr>
        <w:top w:val="none" w:sz="0" w:space="0" w:color="auto"/>
        <w:left w:val="none" w:sz="0" w:space="0" w:color="auto"/>
        <w:bottom w:val="none" w:sz="0" w:space="0" w:color="auto"/>
        <w:right w:val="none" w:sz="0" w:space="0" w:color="auto"/>
      </w:divBdr>
    </w:div>
    <w:div w:id="700784040">
      <w:bodyDiv w:val="1"/>
      <w:marLeft w:val="0"/>
      <w:marRight w:val="0"/>
      <w:marTop w:val="0"/>
      <w:marBottom w:val="0"/>
      <w:divBdr>
        <w:top w:val="none" w:sz="0" w:space="0" w:color="auto"/>
        <w:left w:val="none" w:sz="0" w:space="0" w:color="auto"/>
        <w:bottom w:val="none" w:sz="0" w:space="0" w:color="auto"/>
        <w:right w:val="none" w:sz="0" w:space="0" w:color="auto"/>
      </w:divBdr>
    </w:div>
    <w:div w:id="777211726">
      <w:bodyDiv w:val="1"/>
      <w:marLeft w:val="0"/>
      <w:marRight w:val="0"/>
      <w:marTop w:val="0"/>
      <w:marBottom w:val="0"/>
      <w:divBdr>
        <w:top w:val="none" w:sz="0" w:space="0" w:color="auto"/>
        <w:left w:val="none" w:sz="0" w:space="0" w:color="auto"/>
        <w:bottom w:val="none" w:sz="0" w:space="0" w:color="auto"/>
        <w:right w:val="none" w:sz="0" w:space="0" w:color="auto"/>
      </w:divBdr>
    </w:div>
    <w:div w:id="1026829808">
      <w:bodyDiv w:val="1"/>
      <w:marLeft w:val="0"/>
      <w:marRight w:val="0"/>
      <w:marTop w:val="0"/>
      <w:marBottom w:val="0"/>
      <w:divBdr>
        <w:top w:val="none" w:sz="0" w:space="0" w:color="auto"/>
        <w:left w:val="none" w:sz="0" w:space="0" w:color="auto"/>
        <w:bottom w:val="none" w:sz="0" w:space="0" w:color="auto"/>
        <w:right w:val="none" w:sz="0" w:space="0" w:color="auto"/>
      </w:divBdr>
    </w:div>
    <w:div w:id="1085302964">
      <w:bodyDiv w:val="1"/>
      <w:marLeft w:val="0"/>
      <w:marRight w:val="0"/>
      <w:marTop w:val="0"/>
      <w:marBottom w:val="0"/>
      <w:divBdr>
        <w:top w:val="none" w:sz="0" w:space="0" w:color="auto"/>
        <w:left w:val="none" w:sz="0" w:space="0" w:color="auto"/>
        <w:bottom w:val="none" w:sz="0" w:space="0" w:color="auto"/>
        <w:right w:val="none" w:sz="0" w:space="0" w:color="auto"/>
      </w:divBdr>
    </w:div>
    <w:div w:id="1109817723">
      <w:bodyDiv w:val="1"/>
      <w:marLeft w:val="0"/>
      <w:marRight w:val="0"/>
      <w:marTop w:val="0"/>
      <w:marBottom w:val="0"/>
      <w:divBdr>
        <w:top w:val="none" w:sz="0" w:space="0" w:color="auto"/>
        <w:left w:val="none" w:sz="0" w:space="0" w:color="auto"/>
        <w:bottom w:val="none" w:sz="0" w:space="0" w:color="auto"/>
        <w:right w:val="none" w:sz="0" w:space="0" w:color="auto"/>
      </w:divBdr>
    </w:div>
    <w:div w:id="1263610971">
      <w:bodyDiv w:val="1"/>
      <w:marLeft w:val="0"/>
      <w:marRight w:val="0"/>
      <w:marTop w:val="0"/>
      <w:marBottom w:val="0"/>
      <w:divBdr>
        <w:top w:val="none" w:sz="0" w:space="0" w:color="auto"/>
        <w:left w:val="none" w:sz="0" w:space="0" w:color="auto"/>
        <w:bottom w:val="none" w:sz="0" w:space="0" w:color="auto"/>
        <w:right w:val="none" w:sz="0" w:space="0" w:color="auto"/>
      </w:divBdr>
    </w:div>
    <w:div w:id="1278755990">
      <w:bodyDiv w:val="1"/>
      <w:marLeft w:val="0"/>
      <w:marRight w:val="0"/>
      <w:marTop w:val="0"/>
      <w:marBottom w:val="0"/>
      <w:divBdr>
        <w:top w:val="none" w:sz="0" w:space="0" w:color="auto"/>
        <w:left w:val="none" w:sz="0" w:space="0" w:color="auto"/>
        <w:bottom w:val="none" w:sz="0" w:space="0" w:color="auto"/>
        <w:right w:val="none" w:sz="0" w:space="0" w:color="auto"/>
      </w:divBdr>
    </w:div>
    <w:div w:id="1345472562">
      <w:bodyDiv w:val="1"/>
      <w:marLeft w:val="0"/>
      <w:marRight w:val="0"/>
      <w:marTop w:val="0"/>
      <w:marBottom w:val="0"/>
      <w:divBdr>
        <w:top w:val="none" w:sz="0" w:space="0" w:color="auto"/>
        <w:left w:val="none" w:sz="0" w:space="0" w:color="auto"/>
        <w:bottom w:val="none" w:sz="0" w:space="0" w:color="auto"/>
        <w:right w:val="none" w:sz="0" w:space="0" w:color="auto"/>
      </w:divBdr>
    </w:div>
    <w:div w:id="1348483461">
      <w:bodyDiv w:val="1"/>
      <w:marLeft w:val="0"/>
      <w:marRight w:val="0"/>
      <w:marTop w:val="0"/>
      <w:marBottom w:val="0"/>
      <w:divBdr>
        <w:top w:val="none" w:sz="0" w:space="0" w:color="auto"/>
        <w:left w:val="none" w:sz="0" w:space="0" w:color="auto"/>
        <w:bottom w:val="none" w:sz="0" w:space="0" w:color="auto"/>
        <w:right w:val="none" w:sz="0" w:space="0" w:color="auto"/>
      </w:divBdr>
    </w:div>
    <w:div w:id="1375157813">
      <w:bodyDiv w:val="1"/>
      <w:marLeft w:val="0"/>
      <w:marRight w:val="0"/>
      <w:marTop w:val="0"/>
      <w:marBottom w:val="0"/>
      <w:divBdr>
        <w:top w:val="none" w:sz="0" w:space="0" w:color="auto"/>
        <w:left w:val="none" w:sz="0" w:space="0" w:color="auto"/>
        <w:bottom w:val="none" w:sz="0" w:space="0" w:color="auto"/>
        <w:right w:val="none" w:sz="0" w:space="0" w:color="auto"/>
      </w:divBdr>
    </w:div>
    <w:div w:id="1398363958">
      <w:bodyDiv w:val="1"/>
      <w:marLeft w:val="0"/>
      <w:marRight w:val="0"/>
      <w:marTop w:val="0"/>
      <w:marBottom w:val="0"/>
      <w:divBdr>
        <w:top w:val="none" w:sz="0" w:space="0" w:color="auto"/>
        <w:left w:val="none" w:sz="0" w:space="0" w:color="auto"/>
        <w:bottom w:val="none" w:sz="0" w:space="0" w:color="auto"/>
        <w:right w:val="none" w:sz="0" w:space="0" w:color="auto"/>
      </w:divBdr>
    </w:div>
    <w:div w:id="1421027232">
      <w:bodyDiv w:val="1"/>
      <w:marLeft w:val="0"/>
      <w:marRight w:val="0"/>
      <w:marTop w:val="0"/>
      <w:marBottom w:val="0"/>
      <w:divBdr>
        <w:top w:val="none" w:sz="0" w:space="0" w:color="auto"/>
        <w:left w:val="none" w:sz="0" w:space="0" w:color="auto"/>
        <w:bottom w:val="none" w:sz="0" w:space="0" w:color="auto"/>
        <w:right w:val="none" w:sz="0" w:space="0" w:color="auto"/>
      </w:divBdr>
    </w:div>
    <w:div w:id="1454330266">
      <w:bodyDiv w:val="1"/>
      <w:marLeft w:val="0"/>
      <w:marRight w:val="0"/>
      <w:marTop w:val="0"/>
      <w:marBottom w:val="0"/>
      <w:divBdr>
        <w:top w:val="none" w:sz="0" w:space="0" w:color="auto"/>
        <w:left w:val="none" w:sz="0" w:space="0" w:color="auto"/>
        <w:bottom w:val="none" w:sz="0" w:space="0" w:color="auto"/>
        <w:right w:val="none" w:sz="0" w:space="0" w:color="auto"/>
      </w:divBdr>
    </w:div>
    <w:div w:id="1457406514">
      <w:bodyDiv w:val="1"/>
      <w:marLeft w:val="0"/>
      <w:marRight w:val="0"/>
      <w:marTop w:val="0"/>
      <w:marBottom w:val="0"/>
      <w:divBdr>
        <w:top w:val="none" w:sz="0" w:space="0" w:color="auto"/>
        <w:left w:val="none" w:sz="0" w:space="0" w:color="auto"/>
        <w:bottom w:val="none" w:sz="0" w:space="0" w:color="auto"/>
        <w:right w:val="none" w:sz="0" w:space="0" w:color="auto"/>
      </w:divBdr>
    </w:div>
    <w:div w:id="1476413243">
      <w:bodyDiv w:val="1"/>
      <w:marLeft w:val="0"/>
      <w:marRight w:val="0"/>
      <w:marTop w:val="0"/>
      <w:marBottom w:val="0"/>
      <w:divBdr>
        <w:top w:val="none" w:sz="0" w:space="0" w:color="auto"/>
        <w:left w:val="none" w:sz="0" w:space="0" w:color="auto"/>
        <w:bottom w:val="none" w:sz="0" w:space="0" w:color="auto"/>
        <w:right w:val="none" w:sz="0" w:space="0" w:color="auto"/>
      </w:divBdr>
    </w:div>
    <w:div w:id="1596672629">
      <w:bodyDiv w:val="1"/>
      <w:marLeft w:val="0"/>
      <w:marRight w:val="0"/>
      <w:marTop w:val="0"/>
      <w:marBottom w:val="0"/>
      <w:divBdr>
        <w:top w:val="none" w:sz="0" w:space="0" w:color="auto"/>
        <w:left w:val="none" w:sz="0" w:space="0" w:color="auto"/>
        <w:bottom w:val="none" w:sz="0" w:space="0" w:color="auto"/>
        <w:right w:val="none" w:sz="0" w:space="0" w:color="auto"/>
      </w:divBdr>
    </w:div>
    <w:div w:id="1612054641">
      <w:bodyDiv w:val="1"/>
      <w:marLeft w:val="0"/>
      <w:marRight w:val="0"/>
      <w:marTop w:val="0"/>
      <w:marBottom w:val="0"/>
      <w:divBdr>
        <w:top w:val="none" w:sz="0" w:space="0" w:color="auto"/>
        <w:left w:val="none" w:sz="0" w:space="0" w:color="auto"/>
        <w:bottom w:val="none" w:sz="0" w:space="0" w:color="auto"/>
        <w:right w:val="none" w:sz="0" w:space="0" w:color="auto"/>
      </w:divBdr>
    </w:div>
    <w:div w:id="1621374906">
      <w:bodyDiv w:val="1"/>
      <w:marLeft w:val="0"/>
      <w:marRight w:val="0"/>
      <w:marTop w:val="0"/>
      <w:marBottom w:val="0"/>
      <w:divBdr>
        <w:top w:val="none" w:sz="0" w:space="0" w:color="auto"/>
        <w:left w:val="none" w:sz="0" w:space="0" w:color="auto"/>
        <w:bottom w:val="none" w:sz="0" w:space="0" w:color="auto"/>
        <w:right w:val="none" w:sz="0" w:space="0" w:color="auto"/>
      </w:divBdr>
    </w:div>
    <w:div w:id="1647516948">
      <w:bodyDiv w:val="1"/>
      <w:marLeft w:val="0"/>
      <w:marRight w:val="0"/>
      <w:marTop w:val="0"/>
      <w:marBottom w:val="0"/>
      <w:divBdr>
        <w:top w:val="none" w:sz="0" w:space="0" w:color="auto"/>
        <w:left w:val="none" w:sz="0" w:space="0" w:color="auto"/>
        <w:bottom w:val="none" w:sz="0" w:space="0" w:color="auto"/>
        <w:right w:val="none" w:sz="0" w:space="0" w:color="auto"/>
      </w:divBdr>
    </w:div>
    <w:div w:id="1648238725">
      <w:bodyDiv w:val="1"/>
      <w:marLeft w:val="0"/>
      <w:marRight w:val="0"/>
      <w:marTop w:val="0"/>
      <w:marBottom w:val="0"/>
      <w:divBdr>
        <w:top w:val="none" w:sz="0" w:space="0" w:color="auto"/>
        <w:left w:val="none" w:sz="0" w:space="0" w:color="auto"/>
        <w:bottom w:val="none" w:sz="0" w:space="0" w:color="auto"/>
        <w:right w:val="none" w:sz="0" w:space="0" w:color="auto"/>
      </w:divBdr>
      <w:divsChild>
        <w:div w:id="1298605478">
          <w:marLeft w:val="0"/>
          <w:marRight w:val="0"/>
          <w:marTop w:val="0"/>
          <w:marBottom w:val="0"/>
          <w:divBdr>
            <w:top w:val="none" w:sz="0" w:space="0" w:color="auto"/>
            <w:left w:val="none" w:sz="0" w:space="0" w:color="auto"/>
            <w:bottom w:val="none" w:sz="0" w:space="0" w:color="auto"/>
            <w:right w:val="none" w:sz="0" w:space="0" w:color="auto"/>
          </w:divBdr>
          <w:divsChild>
            <w:div w:id="78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126">
      <w:bodyDiv w:val="1"/>
      <w:marLeft w:val="0"/>
      <w:marRight w:val="0"/>
      <w:marTop w:val="0"/>
      <w:marBottom w:val="0"/>
      <w:divBdr>
        <w:top w:val="none" w:sz="0" w:space="0" w:color="auto"/>
        <w:left w:val="none" w:sz="0" w:space="0" w:color="auto"/>
        <w:bottom w:val="none" w:sz="0" w:space="0" w:color="auto"/>
        <w:right w:val="none" w:sz="0" w:space="0" w:color="auto"/>
      </w:divBdr>
      <w:divsChild>
        <w:div w:id="1931039092">
          <w:marLeft w:val="0"/>
          <w:marRight w:val="0"/>
          <w:marTop w:val="0"/>
          <w:marBottom w:val="0"/>
          <w:divBdr>
            <w:top w:val="none" w:sz="0" w:space="0" w:color="auto"/>
            <w:left w:val="none" w:sz="0" w:space="0" w:color="auto"/>
            <w:bottom w:val="none" w:sz="0" w:space="0" w:color="auto"/>
            <w:right w:val="none" w:sz="0" w:space="0" w:color="auto"/>
          </w:divBdr>
          <w:divsChild>
            <w:div w:id="249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403">
      <w:bodyDiv w:val="1"/>
      <w:marLeft w:val="0"/>
      <w:marRight w:val="0"/>
      <w:marTop w:val="0"/>
      <w:marBottom w:val="0"/>
      <w:divBdr>
        <w:top w:val="none" w:sz="0" w:space="0" w:color="auto"/>
        <w:left w:val="none" w:sz="0" w:space="0" w:color="auto"/>
        <w:bottom w:val="none" w:sz="0" w:space="0" w:color="auto"/>
        <w:right w:val="none" w:sz="0" w:space="0" w:color="auto"/>
      </w:divBdr>
    </w:div>
    <w:div w:id="1784760344">
      <w:bodyDiv w:val="1"/>
      <w:marLeft w:val="0"/>
      <w:marRight w:val="0"/>
      <w:marTop w:val="0"/>
      <w:marBottom w:val="0"/>
      <w:divBdr>
        <w:top w:val="none" w:sz="0" w:space="0" w:color="auto"/>
        <w:left w:val="none" w:sz="0" w:space="0" w:color="auto"/>
        <w:bottom w:val="none" w:sz="0" w:space="0" w:color="auto"/>
        <w:right w:val="none" w:sz="0" w:space="0" w:color="auto"/>
      </w:divBdr>
    </w:div>
    <w:div w:id="1808625651">
      <w:bodyDiv w:val="1"/>
      <w:marLeft w:val="0"/>
      <w:marRight w:val="0"/>
      <w:marTop w:val="0"/>
      <w:marBottom w:val="0"/>
      <w:divBdr>
        <w:top w:val="none" w:sz="0" w:space="0" w:color="auto"/>
        <w:left w:val="none" w:sz="0" w:space="0" w:color="auto"/>
        <w:bottom w:val="none" w:sz="0" w:space="0" w:color="auto"/>
        <w:right w:val="none" w:sz="0" w:space="0" w:color="auto"/>
      </w:divBdr>
    </w:div>
    <w:div w:id="1813601153">
      <w:bodyDiv w:val="1"/>
      <w:marLeft w:val="0"/>
      <w:marRight w:val="0"/>
      <w:marTop w:val="0"/>
      <w:marBottom w:val="0"/>
      <w:divBdr>
        <w:top w:val="none" w:sz="0" w:space="0" w:color="auto"/>
        <w:left w:val="none" w:sz="0" w:space="0" w:color="auto"/>
        <w:bottom w:val="none" w:sz="0" w:space="0" w:color="auto"/>
        <w:right w:val="none" w:sz="0" w:space="0" w:color="auto"/>
      </w:divBdr>
    </w:div>
    <w:div w:id="1845627280">
      <w:bodyDiv w:val="1"/>
      <w:marLeft w:val="0"/>
      <w:marRight w:val="0"/>
      <w:marTop w:val="0"/>
      <w:marBottom w:val="0"/>
      <w:divBdr>
        <w:top w:val="none" w:sz="0" w:space="0" w:color="auto"/>
        <w:left w:val="none" w:sz="0" w:space="0" w:color="auto"/>
        <w:bottom w:val="none" w:sz="0" w:space="0" w:color="auto"/>
        <w:right w:val="none" w:sz="0" w:space="0" w:color="auto"/>
      </w:divBdr>
    </w:div>
    <w:div w:id="1860505515">
      <w:bodyDiv w:val="1"/>
      <w:marLeft w:val="0"/>
      <w:marRight w:val="0"/>
      <w:marTop w:val="0"/>
      <w:marBottom w:val="0"/>
      <w:divBdr>
        <w:top w:val="none" w:sz="0" w:space="0" w:color="auto"/>
        <w:left w:val="none" w:sz="0" w:space="0" w:color="auto"/>
        <w:bottom w:val="none" w:sz="0" w:space="0" w:color="auto"/>
        <w:right w:val="none" w:sz="0" w:space="0" w:color="auto"/>
      </w:divBdr>
    </w:div>
    <w:div w:id="1884705620">
      <w:bodyDiv w:val="1"/>
      <w:marLeft w:val="0"/>
      <w:marRight w:val="0"/>
      <w:marTop w:val="0"/>
      <w:marBottom w:val="0"/>
      <w:divBdr>
        <w:top w:val="none" w:sz="0" w:space="0" w:color="auto"/>
        <w:left w:val="none" w:sz="0" w:space="0" w:color="auto"/>
        <w:bottom w:val="none" w:sz="0" w:space="0" w:color="auto"/>
        <w:right w:val="none" w:sz="0" w:space="0" w:color="auto"/>
      </w:divBdr>
    </w:div>
    <w:div w:id="1947536362">
      <w:bodyDiv w:val="1"/>
      <w:marLeft w:val="0"/>
      <w:marRight w:val="0"/>
      <w:marTop w:val="0"/>
      <w:marBottom w:val="0"/>
      <w:divBdr>
        <w:top w:val="none" w:sz="0" w:space="0" w:color="auto"/>
        <w:left w:val="none" w:sz="0" w:space="0" w:color="auto"/>
        <w:bottom w:val="none" w:sz="0" w:space="0" w:color="auto"/>
        <w:right w:val="none" w:sz="0" w:space="0" w:color="auto"/>
      </w:divBdr>
    </w:div>
    <w:div w:id="2062288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kaggle.com/datasets/thedevastator/unlock-profits-with-e-commerce-sales-data/data" TargetMode="External"/><Relationship Id="rId12" Type="http://schemas.openxmlformats.org/officeDocument/2006/relationships/hyperlink" Target="https://github.com/kadirdogru/amazon-satis-tahmin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1785</Words>
  <Characters>10178</Characters>
  <Application>Microsoft Office Word</Application>
  <DocSecurity>0</DocSecurity>
  <Lines>84</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Amazon Satış Verileri ile Sipariş Başarısı Tahmini</vt:lpstr>
      <vt:lpstr/>
    </vt:vector>
  </TitlesOfParts>
  <Manager/>
  <Company/>
  <LinksUpToDate>false</LinksUpToDate>
  <CharactersWithSpaces>11940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Satış Verileri ile Sipariş Başarısı Tahmini</dc:title>
  <dc:subject>Kadir Doğru 132230024</dc:subject>
  <dc:creator>Python ile Veri Bilimi</dc:creator>
  <cp:keywords/>
  <dc:description>generated by python-docx</dc:description>
  <cp:lastModifiedBy>Kadir Doğru</cp:lastModifiedBy>
  <cp:revision>8</cp:revision>
  <dcterms:created xsi:type="dcterms:W3CDTF">2025-06-13T14:47:00Z</dcterms:created>
  <dcterms:modified xsi:type="dcterms:W3CDTF">2025-06-13T17:01:00Z</dcterms:modified>
  <cp:category>Kadir Doğru - 132230024</cp:category>
</cp:coreProperties>
</file>